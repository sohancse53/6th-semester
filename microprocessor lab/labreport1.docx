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7A4" w:rsidRDefault="00B827A4" w:rsidP="00B827A4">
      <w:pPr>
        <w:jc w:val="center"/>
      </w:pPr>
      <w:r>
        <w:rPr>
          <w:noProof/>
        </w:rPr>
        <w:drawing>
          <wp:inline distT="0" distB="0" distL="0" distR="0">
            <wp:extent cx="414337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A4" w:rsidRDefault="00B827A4" w:rsidP="00B827A4">
      <w:pPr>
        <w:jc w:val="center"/>
        <w:rPr>
          <w:b/>
          <w:bCs/>
          <w:color w:val="000000" w:themeColor="text1"/>
          <w:spacing w:val="48"/>
          <w:sz w:val="44"/>
          <w:szCs w:val="48"/>
        </w:rPr>
      </w:pPr>
      <w:r>
        <w:rPr>
          <w:b/>
          <w:bCs/>
          <w:color w:val="000000" w:themeColor="text1"/>
          <w:spacing w:val="48"/>
          <w:sz w:val="44"/>
          <w:szCs w:val="48"/>
        </w:rPr>
        <w:t>LAB Report</w:t>
      </w:r>
    </w:p>
    <w:p w:rsidR="00B827A4" w:rsidRDefault="00B827A4" w:rsidP="00B827A4">
      <w:pPr>
        <w:jc w:val="center"/>
        <w:rPr>
          <w:rFonts w:cstheme="minorHAnsi"/>
          <w:b/>
          <w:bCs/>
          <w:sz w:val="38"/>
          <w:szCs w:val="40"/>
        </w:rPr>
      </w:pPr>
      <w:r>
        <w:rPr>
          <w:rFonts w:cstheme="minorHAnsi"/>
          <w:b/>
          <w:bCs/>
          <w:sz w:val="38"/>
          <w:szCs w:val="40"/>
        </w:rPr>
        <w:t xml:space="preserve">COURSE TITLE – </w:t>
      </w:r>
      <w:r w:rsidR="0012490D">
        <w:rPr>
          <w:rFonts w:ascii="Bahnschrift SemiBold" w:hAnsi="Bahnschrift SemiBold" w:cstheme="minorHAnsi"/>
          <w:bCs/>
          <w:sz w:val="38"/>
          <w:szCs w:val="40"/>
        </w:rPr>
        <w:t xml:space="preserve">Microprocessor </w:t>
      </w:r>
      <w:r>
        <w:rPr>
          <w:rFonts w:ascii="Bahnschrift SemiBold" w:hAnsi="Bahnschrift SemiBold" w:cstheme="minorHAnsi"/>
          <w:bCs/>
          <w:sz w:val="38"/>
          <w:szCs w:val="40"/>
        </w:rPr>
        <w:t>Lab</w:t>
      </w:r>
    </w:p>
    <w:p w:rsidR="00B827A4" w:rsidRDefault="00B827A4" w:rsidP="00B827A4">
      <w:pPr>
        <w:pStyle w:val="Default"/>
        <w:jc w:val="center"/>
        <w:rPr>
          <w:rFonts w:asciiTheme="minorHAnsi" w:hAnsiTheme="minorHAnsi" w:cstheme="minorHAnsi"/>
          <w:color w:val="auto"/>
          <w:sz w:val="38"/>
          <w:szCs w:val="40"/>
        </w:rPr>
      </w:pPr>
      <w:r>
        <w:rPr>
          <w:rFonts w:asciiTheme="minorHAnsi" w:hAnsiTheme="minorHAnsi" w:cstheme="minorHAnsi"/>
          <w:b/>
          <w:bCs/>
          <w:color w:val="auto"/>
          <w:sz w:val="38"/>
          <w:szCs w:val="40"/>
        </w:rPr>
        <w:t xml:space="preserve">COURSE CODE – </w:t>
      </w:r>
      <w:r>
        <w:rPr>
          <w:rFonts w:ascii="Arial Rounded MT Bold" w:hAnsi="Arial Rounded MT Bold" w:cstheme="minorHAnsi"/>
          <w:bCs/>
          <w:color w:val="auto"/>
          <w:sz w:val="38"/>
          <w:szCs w:val="40"/>
        </w:rPr>
        <w:t>CSE 3</w:t>
      </w:r>
      <w:r w:rsidR="00F26AE5">
        <w:rPr>
          <w:rFonts w:ascii="Arial Rounded MT Bold" w:hAnsi="Arial Rounded MT Bold" w:cstheme="minorHAnsi"/>
          <w:bCs/>
          <w:color w:val="auto"/>
          <w:sz w:val="38"/>
          <w:szCs w:val="40"/>
        </w:rPr>
        <w:t>60</w:t>
      </w:r>
    </w:p>
    <w:p w:rsidR="00B827A4" w:rsidRDefault="00B827A4" w:rsidP="00B827A4">
      <w:pPr>
        <w:pStyle w:val="Default"/>
        <w:jc w:val="center"/>
        <w:rPr>
          <w:rFonts w:asciiTheme="minorHAnsi" w:hAnsiTheme="minorHAnsi" w:cstheme="minorHAnsi"/>
        </w:rPr>
      </w:pPr>
    </w:p>
    <w:p w:rsidR="00B827A4" w:rsidRDefault="00B827A4" w:rsidP="00B827A4">
      <w:pPr>
        <w:pStyle w:val="Default"/>
        <w:jc w:val="center"/>
        <w:rPr>
          <w:rFonts w:asciiTheme="minorHAnsi" w:hAnsiTheme="minorHAnsi" w:cstheme="minorHAnsi"/>
          <w:color w:val="auto"/>
          <w:sz w:val="28"/>
        </w:rPr>
      </w:pPr>
    </w:p>
    <w:p w:rsidR="00B827A4" w:rsidRDefault="00B827A4" w:rsidP="00B827A4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4"/>
          <w:szCs w:val="32"/>
          <w:u w:val="single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44"/>
          <w:szCs w:val="32"/>
          <w:u w:val="single"/>
        </w:rPr>
        <w:t>Submitted To</w:t>
      </w:r>
    </w:p>
    <w:p w:rsidR="00B827A4" w:rsidRDefault="00B827A4" w:rsidP="00B827A4">
      <w:pPr>
        <w:pStyle w:val="Default"/>
        <w:jc w:val="center"/>
        <w:rPr>
          <w:rFonts w:asciiTheme="minorHAnsi" w:hAnsiTheme="minorHAnsi" w:cstheme="minorHAnsi"/>
          <w:color w:val="auto"/>
          <w:sz w:val="44"/>
          <w:szCs w:val="32"/>
          <w:u w:val="single"/>
        </w:rPr>
      </w:pPr>
    </w:p>
    <w:p w:rsidR="00B827A4" w:rsidRDefault="00B827A4" w:rsidP="00B827A4">
      <w:pPr>
        <w:pStyle w:val="Default"/>
        <w:jc w:val="both"/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</w:pPr>
      <w:r>
        <w:rPr>
          <w:rFonts w:asciiTheme="minorHAnsi" w:hAnsiTheme="minorHAnsi" w:cstheme="minorHAnsi"/>
          <w:b/>
          <w:bCs/>
          <w:i/>
          <w:color w:val="auto"/>
          <w:sz w:val="38"/>
          <w:szCs w:val="32"/>
        </w:rPr>
        <w:t xml:space="preserve">Md. Ismail </w:t>
      </w:r>
    </w:p>
    <w:p w:rsidR="00B827A4" w:rsidRDefault="00B827A4" w:rsidP="00B827A4">
      <w:pPr>
        <w:pStyle w:val="Default"/>
        <w:jc w:val="both"/>
        <w:rPr>
          <w:rFonts w:asciiTheme="minorHAnsi" w:hAnsiTheme="minorHAnsi" w:cstheme="minorHAnsi"/>
          <w:i/>
          <w:color w:val="auto"/>
          <w:sz w:val="38"/>
          <w:szCs w:val="32"/>
        </w:rPr>
      </w:pPr>
      <w:r>
        <w:rPr>
          <w:rFonts w:asciiTheme="minorHAnsi" w:hAnsiTheme="minorHAnsi" w:cstheme="minorHAnsi"/>
          <w:bCs/>
          <w:i/>
          <w:color w:val="auto"/>
          <w:sz w:val="38"/>
          <w:szCs w:val="32"/>
        </w:rPr>
        <w:t>Lecturer of UITS</w:t>
      </w:r>
    </w:p>
    <w:p w:rsidR="00B827A4" w:rsidRDefault="00B827A4" w:rsidP="00B827A4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  <w:t>Submitted By</w:t>
      </w:r>
    </w:p>
    <w:p w:rsidR="00B827A4" w:rsidRDefault="00B827A4" w:rsidP="00B827A4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</w:p>
    <w:p w:rsidR="00B827A4" w:rsidRDefault="00B827A4" w:rsidP="00B827A4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color w:val="auto"/>
          <w:sz w:val="42"/>
          <w:szCs w:val="32"/>
          <w:u w:val="single"/>
        </w:rPr>
      </w:pPr>
    </w:p>
    <w:p w:rsidR="00B827A4" w:rsidRDefault="00B827A4" w:rsidP="00B827A4">
      <w:pPr>
        <w:pStyle w:val="Default"/>
        <w:jc w:val="both"/>
        <w:rPr>
          <w:rFonts w:asciiTheme="minorHAnsi" w:hAnsiTheme="minorHAnsi" w:cstheme="minorHAnsi"/>
          <w:bCs/>
          <w:i/>
          <w:color w:val="auto"/>
          <w:sz w:val="36"/>
          <w:szCs w:val="32"/>
        </w:rPr>
      </w:pPr>
      <w:r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Md. </w:t>
      </w:r>
      <w:proofErr w:type="spellStart"/>
      <w:r>
        <w:rPr>
          <w:rFonts w:asciiTheme="minorHAnsi" w:hAnsiTheme="minorHAnsi" w:cstheme="minorHAnsi"/>
          <w:bCs/>
          <w:i/>
          <w:color w:val="auto"/>
          <w:sz w:val="36"/>
          <w:szCs w:val="32"/>
        </w:rPr>
        <w:t>Shoyaif</w:t>
      </w:r>
      <w:proofErr w:type="spellEnd"/>
      <w:r>
        <w:rPr>
          <w:rFonts w:asciiTheme="minorHAnsi" w:hAnsiTheme="minorHAnsi" w:cstheme="minorHAnsi"/>
          <w:bCs/>
          <w:i/>
          <w:color w:val="auto"/>
          <w:sz w:val="36"/>
          <w:szCs w:val="32"/>
        </w:rPr>
        <w:t xml:space="preserve"> Rahman</w:t>
      </w:r>
      <w:r>
        <w:rPr>
          <w:rFonts w:asciiTheme="minorHAnsi" w:hAnsiTheme="minorHAnsi" w:cstheme="minorHAnsi"/>
          <w:i/>
          <w:color w:val="auto"/>
          <w:sz w:val="36"/>
          <w:szCs w:val="32"/>
        </w:rPr>
        <w:t xml:space="preserve"> (</w:t>
      </w:r>
      <w:r>
        <w:rPr>
          <w:rFonts w:asciiTheme="minorHAnsi" w:hAnsiTheme="minorHAnsi" w:cstheme="minorHAnsi"/>
          <w:b/>
          <w:bCs/>
          <w:i/>
          <w:color w:val="auto"/>
          <w:sz w:val="36"/>
          <w:szCs w:val="32"/>
        </w:rPr>
        <w:t>0432310005101050</w:t>
      </w:r>
      <w:r>
        <w:rPr>
          <w:rFonts w:asciiTheme="minorHAnsi" w:hAnsiTheme="minorHAnsi" w:cstheme="minorHAnsi"/>
          <w:bCs/>
          <w:i/>
          <w:color w:val="auto"/>
          <w:sz w:val="36"/>
          <w:szCs w:val="32"/>
        </w:rPr>
        <w:t>)</w:t>
      </w:r>
    </w:p>
    <w:p w:rsidR="00B827A4" w:rsidRDefault="00B827A4" w:rsidP="00B827A4">
      <w:pPr>
        <w:pStyle w:val="Default"/>
        <w:jc w:val="both"/>
        <w:rPr>
          <w:rFonts w:asciiTheme="minorHAnsi" w:hAnsiTheme="minorHAnsi" w:cstheme="minorHAnsi"/>
          <w:i/>
          <w:color w:val="auto"/>
          <w:sz w:val="30"/>
          <w:szCs w:val="32"/>
        </w:rPr>
      </w:pPr>
    </w:p>
    <w:p w:rsidR="00B827A4" w:rsidRDefault="00B827A4" w:rsidP="00B827A4">
      <w:pPr>
        <w:pStyle w:val="Default"/>
        <w:jc w:val="both"/>
        <w:rPr>
          <w:rFonts w:asciiTheme="minorHAnsi" w:hAnsiTheme="minorHAnsi" w:cstheme="minorHAnsi"/>
          <w:i/>
          <w:color w:val="auto"/>
          <w:sz w:val="34"/>
          <w:szCs w:val="32"/>
        </w:rPr>
      </w:pPr>
      <w:r>
        <w:rPr>
          <w:rFonts w:asciiTheme="minorHAnsi" w:hAnsiTheme="minorHAnsi" w:cstheme="minorHAnsi"/>
          <w:b/>
          <w:bCs/>
          <w:i/>
          <w:color w:val="auto"/>
          <w:sz w:val="34"/>
          <w:szCs w:val="32"/>
        </w:rPr>
        <w:t xml:space="preserve">Semester: </w:t>
      </w:r>
      <w:r>
        <w:rPr>
          <w:rFonts w:asciiTheme="minorHAnsi" w:hAnsiTheme="minorHAnsi" w:cstheme="minorHAnsi"/>
          <w:bCs/>
          <w:i/>
          <w:color w:val="auto"/>
          <w:sz w:val="34"/>
          <w:szCs w:val="32"/>
        </w:rPr>
        <w:t>Autumn-2025 (6</w:t>
      </w:r>
      <w:r>
        <w:rPr>
          <w:rFonts w:asciiTheme="minorHAnsi" w:hAnsiTheme="minorHAnsi" w:cstheme="minorHAnsi"/>
          <w:bCs/>
          <w:i/>
          <w:color w:val="auto"/>
          <w:sz w:val="34"/>
          <w:szCs w:val="32"/>
          <w:vertAlign w:val="superscript"/>
        </w:rPr>
        <w:t>th</w:t>
      </w:r>
      <w:r>
        <w:rPr>
          <w:rFonts w:asciiTheme="minorHAnsi" w:hAnsiTheme="minorHAnsi" w:cstheme="minorHAnsi"/>
          <w:bCs/>
          <w:i/>
          <w:color w:val="auto"/>
          <w:sz w:val="34"/>
          <w:szCs w:val="32"/>
        </w:rPr>
        <w:t>)</w:t>
      </w:r>
    </w:p>
    <w:p w:rsidR="00B827A4" w:rsidRDefault="00B827A4" w:rsidP="00B827A4">
      <w:pPr>
        <w:pStyle w:val="Default"/>
        <w:jc w:val="both"/>
        <w:rPr>
          <w:rFonts w:asciiTheme="minorHAnsi" w:hAnsiTheme="minorHAnsi" w:cstheme="minorHAnsi"/>
          <w:i/>
          <w:color w:val="auto"/>
          <w:sz w:val="34"/>
          <w:szCs w:val="32"/>
        </w:rPr>
      </w:pPr>
      <w:r>
        <w:rPr>
          <w:rFonts w:asciiTheme="minorHAnsi" w:hAnsiTheme="minorHAnsi" w:cstheme="minorHAnsi"/>
          <w:b/>
          <w:bCs/>
          <w:i/>
          <w:color w:val="auto"/>
          <w:sz w:val="34"/>
          <w:szCs w:val="32"/>
        </w:rPr>
        <w:t xml:space="preserve">Department: </w:t>
      </w:r>
      <w:r>
        <w:rPr>
          <w:rFonts w:asciiTheme="minorHAnsi" w:hAnsiTheme="minorHAnsi" w:cstheme="minorHAnsi"/>
          <w:bCs/>
          <w:i/>
          <w:color w:val="auto"/>
          <w:sz w:val="34"/>
          <w:szCs w:val="32"/>
        </w:rPr>
        <w:t xml:space="preserve">CSE </w:t>
      </w:r>
    </w:p>
    <w:p w:rsidR="00B827A4" w:rsidRDefault="00B827A4" w:rsidP="00B827A4">
      <w:pPr>
        <w:jc w:val="both"/>
        <w:rPr>
          <w:rFonts w:cstheme="minorHAnsi"/>
          <w:bCs/>
          <w:i/>
          <w:sz w:val="34"/>
          <w:szCs w:val="32"/>
        </w:rPr>
      </w:pPr>
      <w:r>
        <w:rPr>
          <w:rFonts w:cstheme="minorHAnsi"/>
          <w:b/>
          <w:bCs/>
          <w:i/>
          <w:sz w:val="34"/>
          <w:szCs w:val="32"/>
        </w:rPr>
        <w:t xml:space="preserve">Batch: </w:t>
      </w:r>
      <w:r>
        <w:rPr>
          <w:rFonts w:cstheme="minorHAnsi"/>
          <w:bCs/>
          <w:i/>
          <w:sz w:val="34"/>
          <w:szCs w:val="32"/>
        </w:rPr>
        <w:t>53</w:t>
      </w:r>
    </w:p>
    <w:p w:rsidR="00B827A4" w:rsidRDefault="00B827A4" w:rsidP="00B827A4">
      <w:pPr>
        <w:jc w:val="both"/>
        <w:rPr>
          <w:rFonts w:cstheme="minorHAnsi"/>
          <w:bCs/>
          <w:i/>
          <w:sz w:val="34"/>
          <w:szCs w:val="32"/>
        </w:rPr>
      </w:pPr>
      <w:r>
        <w:rPr>
          <w:rFonts w:cstheme="minorHAnsi"/>
          <w:b/>
          <w:bCs/>
          <w:i/>
          <w:sz w:val="34"/>
          <w:szCs w:val="32"/>
        </w:rPr>
        <w:t>Section:</w:t>
      </w:r>
      <w:r>
        <w:rPr>
          <w:rFonts w:cstheme="minorHAnsi"/>
          <w:bCs/>
          <w:i/>
          <w:sz w:val="34"/>
          <w:szCs w:val="32"/>
        </w:rPr>
        <w:t>6A2</w:t>
      </w:r>
    </w:p>
    <w:p w:rsidR="00B827A4" w:rsidRDefault="00B827A4" w:rsidP="00B827A4">
      <w:pPr>
        <w:jc w:val="both"/>
        <w:rPr>
          <w:rFonts w:cstheme="minorHAnsi"/>
          <w:bCs/>
          <w:i/>
          <w:sz w:val="34"/>
          <w:szCs w:val="32"/>
        </w:rPr>
      </w:pPr>
    </w:p>
    <w:p w:rsidR="00B827A4" w:rsidRDefault="00B827A4" w:rsidP="00B827A4">
      <w:pPr>
        <w:jc w:val="both"/>
        <w:rPr>
          <w:rFonts w:cstheme="minorHAnsi"/>
          <w:bCs/>
          <w:i/>
          <w:sz w:val="34"/>
          <w:szCs w:val="32"/>
        </w:rPr>
      </w:pPr>
    </w:p>
    <w:p w:rsidR="00B827A4" w:rsidRDefault="00B827A4" w:rsidP="00B827A4">
      <w:pPr>
        <w:pStyle w:val="Title"/>
        <w:jc w:val="right"/>
      </w:pPr>
      <w:r>
        <w:t>Date: 27/</w:t>
      </w:r>
      <w:r w:rsidR="00AA6B39">
        <w:t>0</w:t>
      </w:r>
      <w:r>
        <w:t>8/25</w:t>
      </w:r>
    </w:p>
    <w:p w:rsidR="000B494A" w:rsidRDefault="006721A9">
      <w:pPr>
        <w:pStyle w:val="Title"/>
      </w:pPr>
      <w:r>
        <w:lastRenderedPageBreak/>
        <w:t>Assembly Language Lab Report</w:t>
      </w:r>
    </w:p>
    <w:p w:rsidR="000B494A" w:rsidRDefault="00AC70C7">
      <w:pPr>
        <w:pStyle w:val="Heading1"/>
      </w:pPr>
      <w:r>
        <w:t>Lab report:</w:t>
      </w:r>
      <w:r w:rsidR="006721A9">
        <w:t xml:space="preserve"> </w:t>
      </w:r>
      <w:r>
        <w:t>01</w:t>
      </w:r>
    </w:p>
    <w:p w:rsidR="000B494A" w:rsidRDefault="006721A9">
      <w:pPr>
        <w:pStyle w:val="Heading1"/>
      </w:pPr>
      <w:r>
        <w:t>Experiment Name: Input and Output Formatting in Assembly Language</w:t>
      </w:r>
    </w:p>
    <w:p w:rsidR="000B494A" w:rsidRDefault="006721A9">
      <w:pPr>
        <w:pStyle w:val="Heading2"/>
      </w:pPr>
      <w:r>
        <w:t>1. Process</w:t>
      </w:r>
    </w:p>
    <w:p w:rsidR="000B494A" w:rsidRDefault="006721A9">
      <w:r>
        <w:t>The purpose of this experiment is to:</w:t>
      </w:r>
      <w:r>
        <w:br/>
        <w:t>1. Take a character as input from the user.</w:t>
      </w:r>
      <w:r>
        <w:br/>
        <w:t>2. Print the character in different formats:</w:t>
      </w:r>
      <w:r>
        <w:br/>
        <w:t xml:space="preserve">   - On the same line</w:t>
      </w:r>
      <w:r>
        <w:br/>
        <w:t xml:space="preserve">   - On the same line with a tab</w:t>
      </w:r>
      <w:r>
        <w:br/>
        <w:t xml:space="preserve">   - On the same line with a space</w:t>
      </w:r>
      <w:r>
        <w:br/>
        <w:t xml:space="preserve">   - On a new line</w:t>
      </w:r>
      <w:r>
        <w:br/>
      </w:r>
      <w:r>
        <w:br/>
        <w:t>We use DOS interrupt 21h services in 8086 Assembly language to achieve this.</w:t>
      </w:r>
    </w:p>
    <w:p w:rsidR="000B494A" w:rsidRDefault="006721A9">
      <w:pPr>
        <w:pStyle w:val="Heading2"/>
      </w:pPr>
      <w:r>
        <w:t>2. Implementation (Program Code – ASM)</w:t>
      </w:r>
    </w:p>
    <w:p w:rsidR="00AC70C7" w:rsidRDefault="00AC70C7" w:rsidP="00AC70C7">
      <w:r>
        <w:rPr>
          <w:u w:val="single"/>
        </w:rPr>
        <w:t>1.print character in sa</w:t>
      </w:r>
      <w:r w:rsidRPr="00AC70C7">
        <w:rPr>
          <w:u w:val="single"/>
        </w:rPr>
        <w:t>me line</w:t>
      </w:r>
    </w:p>
    <w:p w:rsidR="00AC70C7" w:rsidRDefault="006721A9" w:rsidP="00AC70C7">
      <w:r>
        <w:br/>
      </w:r>
      <w:r w:rsidR="00AC70C7">
        <w:t>org 100h</w:t>
      </w:r>
    </w:p>
    <w:p w:rsidR="0096704B" w:rsidRDefault="0096704B" w:rsidP="00AC70C7"/>
    <w:p w:rsidR="00AC70C7" w:rsidRDefault="00AC70C7" w:rsidP="00AC70C7">
      <w:pPr>
        <w:spacing w:line="240" w:lineRule="auto"/>
      </w:pPr>
      <w:r>
        <w:t xml:space="preserve">  mov ah,1</w:t>
      </w:r>
    </w:p>
    <w:p w:rsidR="00AC70C7" w:rsidRDefault="00AC70C7" w:rsidP="00AC70C7">
      <w:pPr>
        <w:spacing w:line="240" w:lineRule="auto"/>
      </w:pPr>
      <w:r>
        <w:t xml:space="preserve">  int 21h</w:t>
      </w:r>
    </w:p>
    <w:p w:rsidR="00AC70C7" w:rsidRDefault="00AC70C7" w:rsidP="00AC70C7">
      <w:pPr>
        <w:spacing w:line="240" w:lineRule="auto"/>
      </w:pPr>
      <w:r>
        <w:t xml:space="preserve"> mov </w:t>
      </w:r>
      <w:proofErr w:type="gramStart"/>
      <w:r>
        <w:t>bl</w:t>
      </w:r>
      <w:r w:rsidR="001819F0">
        <w:t xml:space="preserve"> </w:t>
      </w:r>
      <w:r>
        <w:t>,al</w:t>
      </w:r>
      <w:proofErr w:type="gramEnd"/>
    </w:p>
    <w:p w:rsidR="00AC70C7" w:rsidRDefault="00AC70C7" w:rsidP="00AC70C7">
      <w:pPr>
        <w:spacing w:line="240" w:lineRule="auto"/>
      </w:pPr>
      <w:r>
        <w:t xml:space="preserve"> mov ah,2</w:t>
      </w:r>
    </w:p>
    <w:p w:rsidR="00AC70C7" w:rsidRDefault="00AC70C7" w:rsidP="00AC70C7">
      <w:pPr>
        <w:spacing w:line="240" w:lineRule="auto"/>
      </w:pPr>
      <w:r>
        <w:t xml:space="preserve">  mov dl,</w:t>
      </w:r>
      <w:r w:rsidR="001819F0">
        <w:t xml:space="preserve"> </w:t>
      </w:r>
      <w:r>
        <w:t>bl</w:t>
      </w:r>
    </w:p>
    <w:p w:rsidR="00AC70C7" w:rsidRDefault="00AC70C7" w:rsidP="00AC70C7">
      <w:pPr>
        <w:spacing w:line="240" w:lineRule="auto"/>
      </w:pPr>
      <w:r>
        <w:t xml:space="preserve">  int 21h</w:t>
      </w:r>
    </w:p>
    <w:p w:rsidR="0096704B" w:rsidRDefault="0096704B" w:rsidP="00AC70C7">
      <w:pPr>
        <w:spacing w:line="240" w:lineRule="auto"/>
      </w:pPr>
    </w:p>
    <w:p w:rsidR="000B494A" w:rsidRDefault="00AC70C7" w:rsidP="00AC70C7">
      <w:pPr>
        <w:spacing w:line="240" w:lineRule="auto"/>
      </w:pPr>
      <w:r>
        <w:t>ret</w:t>
      </w:r>
    </w:p>
    <w:p w:rsidR="003B656A" w:rsidRDefault="003B656A" w:rsidP="00AC70C7">
      <w:pPr>
        <w:spacing w:line="240" w:lineRule="auto"/>
      </w:pPr>
    </w:p>
    <w:p w:rsidR="002A17F8" w:rsidRDefault="002A17F8" w:rsidP="00AC70C7">
      <w:pPr>
        <w:spacing w:line="240" w:lineRule="auto"/>
        <w:rPr>
          <w:b/>
        </w:rPr>
      </w:pPr>
    </w:p>
    <w:p w:rsidR="002A17F8" w:rsidRDefault="002A17F8" w:rsidP="00AC70C7">
      <w:pPr>
        <w:spacing w:line="240" w:lineRule="auto"/>
        <w:rPr>
          <w:b/>
        </w:rPr>
      </w:pPr>
    </w:p>
    <w:p w:rsidR="00AC70C7" w:rsidRDefault="002A17F8" w:rsidP="00AC70C7">
      <w:pPr>
        <w:spacing w:line="240" w:lineRule="auto"/>
        <w:rPr>
          <w:b/>
        </w:rPr>
      </w:pPr>
      <w:r w:rsidRPr="002A17F8">
        <w:rPr>
          <w:b/>
        </w:rPr>
        <w:lastRenderedPageBreak/>
        <w:t>output:</w:t>
      </w:r>
    </w:p>
    <w:p w:rsidR="002A17F8" w:rsidRPr="002A17F8" w:rsidRDefault="002A17F8" w:rsidP="00AC70C7">
      <w:pPr>
        <w:spacing w:line="240" w:lineRule="auto"/>
        <w:rPr>
          <w:b/>
        </w:rPr>
      </w:pPr>
      <w:r w:rsidRPr="002A17F8">
        <w:rPr>
          <w:b/>
          <w:noProof/>
        </w:rPr>
        <w:drawing>
          <wp:inline distT="0" distB="0" distL="0" distR="0" wp14:anchorId="389B476D" wp14:editId="58D942EB">
            <wp:extent cx="2152950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F8" w:rsidRDefault="002A17F8" w:rsidP="00AC70C7">
      <w:pPr>
        <w:spacing w:line="240" w:lineRule="auto"/>
      </w:pPr>
    </w:p>
    <w:p w:rsidR="00AC70C7" w:rsidRDefault="00AC70C7" w:rsidP="00AC70C7">
      <w:pPr>
        <w:rPr>
          <w:b/>
          <w:u w:val="single"/>
        </w:rPr>
      </w:pPr>
      <w:r>
        <w:rPr>
          <w:u w:val="single"/>
        </w:rPr>
        <w:t>2.print character in sa</w:t>
      </w:r>
      <w:r w:rsidRPr="00AC70C7">
        <w:rPr>
          <w:u w:val="single"/>
        </w:rPr>
        <w:t>me line</w:t>
      </w:r>
      <w:r>
        <w:rPr>
          <w:u w:val="single"/>
        </w:rPr>
        <w:t xml:space="preserve"> with </w:t>
      </w:r>
      <w:r w:rsidRPr="00AC70C7">
        <w:rPr>
          <w:b/>
          <w:u w:val="single"/>
        </w:rPr>
        <w:t>tab</w:t>
      </w:r>
    </w:p>
    <w:p w:rsidR="00675ADA" w:rsidRDefault="00675ADA" w:rsidP="00675ADA">
      <w:pPr>
        <w:spacing w:line="240" w:lineRule="auto"/>
      </w:pPr>
      <w:r>
        <w:t>org 100h</w:t>
      </w:r>
    </w:p>
    <w:p w:rsidR="00AC70C7" w:rsidRDefault="00AC70C7" w:rsidP="00AC70C7">
      <w:pPr>
        <w:spacing w:line="240" w:lineRule="auto"/>
      </w:pPr>
      <w:r>
        <w:t>mov ah,1</w:t>
      </w:r>
    </w:p>
    <w:p w:rsidR="00AC70C7" w:rsidRDefault="00AC70C7" w:rsidP="00AC70C7">
      <w:pPr>
        <w:spacing w:line="240" w:lineRule="auto"/>
      </w:pPr>
      <w:r>
        <w:t xml:space="preserve">  int 21h</w:t>
      </w:r>
    </w:p>
    <w:p w:rsidR="00AC70C7" w:rsidRDefault="00AC70C7" w:rsidP="00AC70C7">
      <w:pPr>
        <w:spacing w:line="240" w:lineRule="auto"/>
      </w:pPr>
      <w:r>
        <w:t xml:space="preserve"> </w:t>
      </w:r>
      <w:r w:rsidR="00393F35">
        <w:t xml:space="preserve"> </w:t>
      </w:r>
      <w:r>
        <w:t>mov bl,</w:t>
      </w:r>
      <w:r w:rsidR="001819F0">
        <w:t xml:space="preserve"> </w:t>
      </w:r>
      <w:r>
        <w:t>al</w:t>
      </w:r>
    </w:p>
    <w:p w:rsidR="00AC70C7" w:rsidRDefault="00393F35" w:rsidP="00AC70C7">
      <w:pPr>
        <w:spacing w:line="240" w:lineRule="auto"/>
      </w:pPr>
      <w:r>
        <w:t xml:space="preserve"> </w:t>
      </w:r>
      <w:r w:rsidR="00AC70C7">
        <w:t xml:space="preserve"> mov ah,2</w:t>
      </w:r>
    </w:p>
    <w:p w:rsidR="00AC70C7" w:rsidRDefault="00AC70C7" w:rsidP="00AC70C7">
      <w:pPr>
        <w:spacing w:line="240" w:lineRule="auto"/>
      </w:pPr>
      <w:r>
        <w:t xml:space="preserve">  mov dl,009</w:t>
      </w:r>
    </w:p>
    <w:p w:rsidR="00AC70C7" w:rsidRDefault="00AC70C7" w:rsidP="00AC70C7">
      <w:pPr>
        <w:spacing w:line="240" w:lineRule="auto"/>
      </w:pPr>
      <w:r>
        <w:t xml:space="preserve">  int 21h</w:t>
      </w:r>
    </w:p>
    <w:p w:rsidR="00AC70C7" w:rsidRDefault="00AC70C7" w:rsidP="00AC70C7">
      <w:pPr>
        <w:spacing w:line="240" w:lineRule="auto"/>
      </w:pPr>
      <w:r>
        <w:t xml:space="preserve">  mov ah,2</w:t>
      </w:r>
    </w:p>
    <w:p w:rsidR="00AC70C7" w:rsidRDefault="00AC70C7" w:rsidP="00AC70C7">
      <w:pPr>
        <w:spacing w:line="240" w:lineRule="auto"/>
      </w:pPr>
      <w:r>
        <w:t xml:space="preserve">  mov dl,</w:t>
      </w:r>
      <w:r w:rsidR="001819F0">
        <w:t xml:space="preserve"> </w:t>
      </w:r>
      <w:r>
        <w:t>bl</w:t>
      </w:r>
    </w:p>
    <w:p w:rsidR="00AC70C7" w:rsidRDefault="00AC70C7" w:rsidP="00AC70C7">
      <w:pPr>
        <w:spacing w:line="240" w:lineRule="auto"/>
      </w:pPr>
      <w:r>
        <w:t xml:space="preserve">  int 21h</w:t>
      </w:r>
    </w:p>
    <w:p w:rsidR="00AC70C7" w:rsidRDefault="00AC70C7" w:rsidP="00AC70C7">
      <w:pPr>
        <w:spacing w:line="240" w:lineRule="auto"/>
      </w:pPr>
      <w:r>
        <w:t>ret</w:t>
      </w:r>
    </w:p>
    <w:p w:rsidR="00E80537" w:rsidRDefault="00E80537" w:rsidP="00E80537">
      <w:pPr>
        <w:spacing w:line="240" w:lineRule="auto"/>
        <w:rPr>
          <w:b/>
        </w:rPr>
      </w:pPr>
      <w:r w:rsidRPr="002A17F8">
        <w:rPr>
          <w:b/>
        </w:rPr>
        <w:t>output:</w:t>
      </w:r>
    </w:p>
    <w:p w:rsidR="00E80537" w:rsidRDefault="00C738F7" w:rsidP="00AC70C7">
      <w:pPr>
        <w:spacing w:line="240" w:lineRule="auto"/>
      </w:pPr>
      <w:r w:rsidRPr="00C738F7">
        <w:rPr>
          <w:noProof/>
        </w:rPr>
        <w:drawing>
          <wp:inline distT="0" distB="0" distL="0" distR="0" wp14:anchorId="3ED34C1B" wp14:editId="760DB438">
            <wp:extent cx="2915057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DA" w:rsidRDefault="00675ADA" w:rsidP="00AC70C7">
      <w:pPr>
        <w:spacing w:line="240" w:lineRule="auto"/>
      </w:pPr>
    </w:p>
    <w:p w:rsidR="00C35917" w:rsidRDefault="00C35917" w:rsidP="00AC70C7">
      <w:pPr>
        <w:spacing w:line="240" w:lineRule="auto"/>
      </w:pPr>
    </w:p>
    <w:p w:rsidR="00675ADA" w:rsidRDefault="00675ADA" w:rsidP="00675ADA">
      <w:r>
        <w:rPr>
          <w:u w:val="single"/>
        </w:rPr>
        <w:lastRenderedPageBreak/>
        <w:t>3.print character in sa</w:t>
      </w:r>
      <w:r w:rsidRPr="00AC70C7">
        <w:rPr>
          <w:u w:val="single"/>
        </w:rPr>
        <w:t>me line</w:t>
      </w:r>
      <w:r>
        <w:rPr>
          <w:u w:val="single"/>
        </w:rPr>
        <w:t xml:space="preserve"> with </w:t>
      </w:r>
      <w:r>
        <w:rPr>
          <w:b/>
          <w:u w:val="single"/>
        </w:rPr>
        <w:t>space</w:t>
      </w:r>
    </w:p>
    <w:p w:rsidR="00675ADA" w:rsidRDefault="00675ADA" w:rsidP="0052500C">
      <w:pPr>
        <w:spacing w:line="240" w:lineRule="auto"/>
      </w:pPr>
      <w:r>
        <w:t>org 100h</w:t>
      </w:r>
    </w:p>
    <w:p w:rsidR="0052500C" w:rsidRDefault="0052500C" w:rsidP="0052500C">
      <w:pPr>
        <w:spacing w:line="240" w:lineRule="auto"/>
      </w:pPr>
    </w:p>
    <w:p w:rsidR="00675ADA" w:rsidRDefault="00675ADA" w:rsidP="0052500C">
      <w:pPr>
        <w:spacing w:line="240" w:lineRule="auto"/>
      </w:pPr>
      <w:r>
        <w:t xml:space="preserve"> mov ah,1</w:t>
      </w:r>
    </w:p>
    <w:p w:rsidR="00675ADA" w:rsidRDefault="00675ADA" w:rsidP="0052500C">
      <w:pPr>
        <w:spacing w:line="240" w:lineRule="auto"/>
      </w:pPr>
      <w:r>
        <w:t xml:space="preserve"> int 21h</w:t>
      </w:r>
    </w:p>
    <w:p w:rsidR="00675ADA" w:rsidRDefault="00675ADA" w:rsidP="0052500C">
      <w:pPr>
        <w:spacing w:line="240" w:lineRule="auto"/>
      </w:pPr>
      <w:r>
        <w:t xml:space="preserve"> mov </w:t>
      </w:r>
      <w:proofErr w:type="gramStart"/>
      <w:r>
        <w:t>bl</w:t>
      </w:r>
      <w:r w:rsidR="001819F0">
        <w:t xml:space="preserve"> </w:t>
      </w:r>
      <w:r>
        <w:t>,al</w:t>
      </w:r>
      <w:proofErr w:type="gramEnd"/>
    </w:p>
    <w:p w:rsidR="00675ADA" w:rsidRDefault="00675ADA" w:rsidP="0052500C">
      <w:pPr>
        <w:spacing w:line="240" w:lineRule="auto"/>
      </w:pPr>
      <w:r>
        <w:t xml:space="preserve"> mov ah,2</w:t>
      </w:r>
    </w:p>
    <w:p w:rsidR="00675ADA" w:rsidRDefault="00675ADA" w:rsidP="0052500C">
      <w:pPr>
        <w:spacing w:line="240" w:lineRule="auto"/>
      </w:pPr>
      <w:r>
        <w:t xml:space="preserve"> mov dl,010</w:t>
      </w:r>
    </w:p>
    <w:p w:rsidR="00675ADA" w:rsidRDefault="00675ADA" w:rsidP="0052500C">
      <w:pPr>
        <w:spacing w:line="240" w:lineRule="auto"/>
      </w:pPr>
      <w:r>
        <w:t xml:space="preserve"> int 21h</w:t>
      </w:r>
    </w:p>
    <w:p w:rsidR="00675ADA" w:rsidRDefault="00675ADA" w:rsidP="0052500C">
      <w:pPr>
        <w:spacing w:line="240" w:lineRule="auto"/>
      </w:pPr>
      <w:r>
        <w:t xml:space="preserve"> mov dl,013</w:t>
      </w:r>
    </w:p>
    <w:p w:rsidR="00675ADA" w:rsidRDefault="00675ADA" w:rsidP="0052500C">
      <w:pPr>
        <w:spacing w:line="240" w:lineRule="auto"/>
      </w:pPr>
      <w:r>
        <w:t xml:space="preserve"> int 21h</w:t>
      </w:r>
    </w:p>
    <w:p w:rsidR="00675ADA" w:rsidRDefault="00675ADA" w:rsidP="0052500C">
      <w:pPr>
        <w:spacing w:line="240" w:lineRule="auto"/>
      </w:pPr>
      <w:r>
        <w:t xml:space="preserve"> mov ah,2</w:t>
      </w:r>
    </w:p>
    <w:p w:rsidR="00675ADA" w:rsidRDefault="00675ADA" w:rsidP="0052500C">
      <w:pPr>
        <w:spacing w:line="240" w:lineRule="auto"/>
      </w:pPr>
      <w:r>
        <w:t xml:space="preserve"> mov dl,</w:t>
      </w:r>
      <w:r w:rsidR="001819F0">
        <w:t xml:space="preserve"> </w:t>
      </w:r>
      <w:r>
        <w:t>bl</w:t>
      </w:r>
    </w:p>
    <w:p w:rsidR="00675ADA" w:rsidRDefault="00675ADA" w:rsidP="0052500C">
      <w:pPr>
        <w:spacing w:line="240" w:lineRule="auto"/>
      </w:pPr>
      <w:r>
        <w:t xml:space="preserve"> int 21h</w:t>
      </w:r>
    </w:p>
    <w:p w:rsidR="00675ADA" w:rsidRDefault="00675ADA" w:rsidP="00675ADA">
      <w:pPr>
        <w:spacing w:line="240" w:lineRule="auto"/>
      </w:pPr>
    </w:p>
    <w:p w:rsidR="00675ADA" w:rsidRDefault="00675ADA" w:rsidP="00675ADA">
      <w:pPr>
        <w:spacing w:line="240" w:lineRule="auto"/>
      </w:pPr>
      <w:r>
        <w:t>ret</w:t>
      </w:r>
    </w:p>
    <w:p w:rsidR="00C35917" w:rsidRDefault="00C35917" w:rsidP="00C35917">
      <w:pPr>
        <w:spacing w:line="240" w:lineRule="auto"/>
        <w:rPr>
          <w:b/>
        </w:rPr>
      </w:pPr>
      <w:r w:rsidRPr="002A17F8">
        <w:rPr>
          <w:b/>
        </w:rPr>
        <w:t>output:</w:t>
      </w:r>
    </w:p>
    <w:p w:rsidR="0096704B" w:rsidRDefault="00C35917" w:rsidP="00675ADA">
      <w:pPr>
        <w:spacing w:line="240" w:lineRule="auto"/>
      </w:pPr>
      <w:r w:rsidRPr="00C35917">
        <w:rPr>
          <w:noProof/>
        </w:rPr>
        <w:drawing>
          <wp:inline distT="0" distB="0" distL="0" distR="0" wp14:anchorId="1CD79527" wp14:editId="2F947064">
            <wp:extent cx="2467319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4B" w:rsidRDefault="0096704B" w:rsidP="00675ADA">
      <w:pPr>
        <w:spacing w:line="240" w:lineRule="auto"/>
        <w:rPr>
          <w:b/>
          <w:u w:val="single"/>
        </w:rPr>
      </w:pPr>
      <w:r>
        <w:rPr>
          <w:u w:val="single"/>
        </w:rPr>
        <w:t xml:space="preserve">4. print character in </w:t>
      </w:r>
      <w:bookmarkStart w:id="0" w:name="_GoBack"/>
      <w:bookmarkEnd w:id="0"/>
      <w:r>
        <w:rPr>
          <w:b/>
          <w:u w:val="single"/>
        </w:rPr>
        <w:t>New line</w:t>
      </w:r>
    </w:p>
    <w:p w:rsidR="0096704B" w:rsidRDefault="0096704B" w:rsidP="0096704B">
      <w:pPr>
        <w:spacing w:line="240" w:lineRule="auto"/>
      </w:pPr>
      <w:r>
        <w:t>org 100h</w:t>
      </w:r>
    </w:p>
    <w:p w:rsidR="0096704B" w:rsidRDefault="0096704B" w:rsidP="0096704B">
      <w:pPr>
        <w:spacing w:line="240" w:lineRule="auto"/>
      </w:pPr>
    </w:p>
    <w:p w:rsidR="0096704B" w:rsidRDefault="0096704B" w:rsidP="0096704B">
      <w:pPr>
        <w:spacing w:line="240" w:lineRule="auto"/>
      </w:pPr>
      <w:r>
        <w:t xml:space="preserve"> mov ah,1</w:t>
      </w:r>
    </w:p>
    <w:p w:rsidR="0096704B" w:rsidRDefault="0096704B" w:rsidP="0096704B">
      <w:pPr>
        <w:spacing w:line="240" w:lineRule="auto"/>
      </w:pPr>
      <w:r>
        <w:t xml:space="preserve"> int 21h</w:t>
      </w:r>
    </w:p>
    <w:p w:rsidR="0096704B" w:rsidRDefault="0096704B" w:rsidP="0096704B">
      <w:pPr>
        <w:spacing w:line="240" w:lineRule="auto"/>
      </w:pPr>
      <w:r>
        <w:t xml:space="preserve"> mov bl,</w:t>
      </w:r>
      <w:r w:rsidR="001819F0">
        <w:t xml:space="preserve"> </w:t>
      </w:r>
      <w:r>
        <w:t>al</w:t>
      </w:r>
    </w:p>
    <w:p w:rsidR="0096704B" w:rsidRDefault="0096704B" w:rsidP="0096704B">
      <w:pPr>
        <w:spacing w:line="240" w:lineRule="auto"/>
      </w:pPr>
      <w:r>
        <w:lastRenderedPageBreak/>
        <w:t xml:space="preserve"> mov ah,2</w:t>
      </w:r>
    </w:p>
    <w:p w:rsidR="0096704B" w:rsidRDefault="0096704B" w:rsidP="0096704B">
      <w:pPr>
        <w:spacing w:line="240" w:lineRule="auto"/>
      </w:pPr>
      <w:r>
        <w:t xml:space="preserve"> mov dl,010</w:t>
      </w:r>
    </w:p>
    <w:p w:rsidR="0096704B" w:rsidRDefault="0096704B" w:rsidP="0096704B">
      <w:pPr>
        <w:spacing w:line="240" w:lineRule="auto"/>
      </w:pPr>
      <w:r>
        <w:t xml:space="preserve"> int 21h</w:t>
      </w:r>
    </w:p>
    <w:p w:rsidR="0096704B" w:rsidRDefault="0096704B" w:rsidP="0096704B">
      <w:pPr>
        <w:spacing w:line="240" w:lineRule="auto"/>
      </w:pPr>
      <w:r>
        <w:t xml:space="preserve"> mov dl,013</w:t>
      </w:r>
    </w:p>
    <w:p w:rsidR="0096704B" w:rsidRDefault="0096704B" w:rsidP="0096704B">
      <w:pPr>
        <w:spacing w:line="240" w:lineRule="auto"/>
      </w:pPr>
      <w:r>
        <w:t xml:space="preserve"> int 21h</w:t>
      </w:r>
    </w:p>
    <w:p w:rsidR="0096704B" w:rsidRDefault="0096704B" w:rsidP="0096704B">
      <w:pPr>
        <w:spacing w:line="240" w:lineRule="auto"/>
      </w:pPr>
      <w:r>
        <w:t xml:space="preserve"> mov ah,2</w:t>
      </w:r>
    </w:p>
    <w:p w:rsidR="0096704B" w:rsidRDefault="0096704B" w:rsidP="0096704B">
      <w:pPr>
        <w:spacing w:line="240" w:lineRule="auto"/>
      </w:pPr>
      <w:r>
        <w:t xml:space="preserve"> mov dl,</w:t>
      </w:r>
      <w:r w:rsidR="001819F0">
        <w:t xml:space="preserve"> </w:t>
      </w:r>
      <w:r>
        <w:t>bl</w:t>
      </w:r>
    </w:p>
    <w:p w:rsidR="0096704B" w:rsidRDefault="0096704B" w:rsidP="0096704B">
      <w:pPr>
        <w:spacing w:line="240" w:lineRule="auto"/>
      </w:pPr>
      <w:r>
        <w:t xml:space="preserve"> int 21h</w:t>
      </w:r>
    </w:p>
    <w:p w:rsidR="0096704B" w:rsidRDefault="0096704B" w:rsidP="0096704B">
      <w:pPr>
        <w:spacing w:line="240" w:lineRule="auto"/>
      </w:pPr>
    </w:p>
    <w:p w:rsidR="0096704B" w:rsidRDefault="0096704B" w:rsidP="0096704B">
      <w:pPr>
        <w:spacing w:line="240" w:lineRule="auto"/>
      </w:pPr>
      <w:r>
        <w:t>ret</w:t>
      </w:r>
    </w:p>
    <w:p w:rsidR="00C35917" w:rsidRDefault="00C35917" w:rsidP="00C35917">
      <w:pPr>
        <w:spacing w:line="240" w:lineRule="auto"/>
        <w:rPr>
          <w:b/>
        </w:rPr>
      </w:pPr>
      <w:r w:rsidRPr="002A17F8">
        <w:rPr>
          <w:b/>
        </w:rPr>
        <w:t>output:</w:t>
      </w:r>
    </w:p>
    <w:p w:rsidR="00C35917" w:rsidRDefault="00C35917" w:rsidP="0096704B">
      <w:pPr>
        <w:spacing w:line="240" w:lineRule="auto"/>
      </w:pPr>
      <w:r w:rsidRPr="00C35917">
        <w:rPr>
          <w:noProof/>
        </w:rPr>
        <w:drawing>
          <wp:inline distT="0" distB="0" distL="0" distR="0" wp14:anchorId="095EE035" wp14:editId="6A86274C">
            <wp:extent cx="2762636" cy="1438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4A" w:rsidRDefault="006721A9">
      <w:pPr>
        <w:pStyle w:val="Heading2"/>
      </w:pPr>
      <w:r>
        <w:t>4. Conclusion</w:t>
      </w:r>
    </w:p>
    <w:p w:rsidR="000B494A" w:rsidRDefault="006721A9">
      <w:r>
        <w:t>In this experiment, we successfully learned how to:</w:t>
      </w:r>
      <w:r>
        <w:br/>
        <w:t>- Take input from the user in Assembly language using INT 21h.</w:t>
      </w:r>
      <w:r>
        <w:br/>
        <w:t xml:space="preserve">- Print output on the same line, with tab, with space, and on a new line using INT 21h </w:t>
      </w:r>
      <w:r>
        <w:br/>
        <w:t xml:space="preserve">- This shows how formatting can be controlled using ASCII codes like 009 (Tab), 032(Space), and 010 (New Line), </w:t>
      </w:r>
      <w:proofErr w:type="spellStart"/>
      <w:r>
        <w:t>cret</w:t>
      </w:r>
      <w:proofErr w:type="spellEnd"/>
      <w:r>
        <w:t xml:space="preserve"> (013).</w:t>
      </w:r>
    </w:p>
    <w:sectPr w:rsidR="000B49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94A"/>
    <w:rsid w:val="0012490D"/>
    <w:rsid w:val="0015074B"/>
    <w:rsid w:val="0015271C"/>
    <w:rsid w:val="001819F0"/>
    <w:rsid w:val="0029639D"/>
    <w:rsid w:val="002A17F8"/>
    <w:rsid w:val="00326F90"/>
    <w:rsid w:val="00393F35"/>
    <w:rsid w:val="003B656A"/>
    <w:rsid w:val="00411589"/>
    <w:rsid w:val="0052500C"/>
    <w:rsid w:val="006721A9"/>
    <w:rsid w:val="00675ADA"/>
    <w:rsid w:val="00740DDC"/>
    <w:rsid w:val="00940CA2"/>
    <w:rsid w:val="0096704B"/>
    <w:rsid w:val="009C7B27"/>
    <w:rsid w:val="009D53DB"/>
    <w:rsid w:val="009E198B"/>
    <w:rsid w:val="00AA1D8D"/>
    <w:rsid w:val="00AA6B39"/>
    <w:rsid w:val="00AC70C7"/>
    <w:rsid w:val="00AC781A"/>
    <w:rsid w:val="00B07E69"/>
    <w:rsid w:val="00B47730"/>
    <w:rsid w:val="00B827A4"/>
    <w:rsid w:val="00C35917"/>
    <w:rsid w:val="00C738F7"/>
    <w:rsid w:val="00CB0664"/>
    <w:rsid w:val="00E80537"/>
    <w:rsid w:val="00F26A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13415"/>
  <w14:defaultImageDpi w14:val="300"/>
  <w15:docId w15:val="{4F920BA1-F61A-4A87-B4E8-48D32E9B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91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B827A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E04F3-8416-4175-BF1F-70A0F783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20</cp:revision>
  <dcterms:created xsi:type="dcterms:W3CDTF">2025-08-26T09:35:00Z</dcterms:created>
  <dcterms:modified xsi:type="dcterms:W3CDTF">2025-08-26T09:45:00Z</dcterms:modified>
  <cp:category/>
</cp:coreProperties>
</file>