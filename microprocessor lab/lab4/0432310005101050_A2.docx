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A39" w:rsidRDefault="00546A39" w:rsidP="00546A39">
      <w:pPr>
        <w:jc w:val="center"/>
      </w:pPr>
      <w:r>
        <w:rPr>
          <w:noProof/>
        </w:rPr>
        <w:drawing>
          <wp:inline distT="0" distB="0" distL="0" distR="0" wp14:anchorId="74E9C672" wp14:editId="476F0856">
            <wp:extent cx="414337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123950"/>
                    </a:xfrm>
                    <a:prstGeom prst="rect">
                      <a:avLst/>
                    </a:prstGeom>
                    <a:noFill/>
                    <a:ln>
                      <a:noFill/>
                    </a:ln>
                  </pic:spPr>
                </pic:pic>
              </a:graphicData>
            </a:graphic>
          </wp:inline>
        </w:drawing>
      </w:r>
    </w:p>
    <w:p w:rsidR="00546A39" w:rsidRPr="0009644B" w:rsidRDefault="009A0F01" w:rsidP="00546A39">
      <w:pPr>
        <w:jc w:val="center"/>
        <w:rPr>
          <w:b/>
          <w:bCs/>
          <w:color w:val="000000" w:themeColor="text1"/>
          <w:spacing w:val="48"/>
          <w:sz w:val="44"/>
          <w:szCs w:val="48"/>
        </w:rPr>
      </w:pPr>
      <w:r>
        <w:rPr>
          <w:b/>
          <w:bCs/>
          <w:color w:val="000000" w:themeColor="text1"/>
          <w:spacing w:val="48"/>
          <w:sz w:val="44"/>
          <w:szCs w:val="48"/>
        </w:rPr>
        <w:t>LAB</w:t>
      </w:r>
      <w:r w:rsidR="00546A39">
        <w:rPr>
          <w:b/>
          <w:bCs/>
          <w:color w:val="000000" w:themeColor="text1"/>
          <w:spacing w:val="48"/>
          <w:sz w:val="44"/>
          <w:szCs w:val="48"/>
        </w:rPr>
        <w:t xml:space="preserve"> Report</w:t>
      </w:r>
    </w:p>
    <w:p w:rsidR="00546A39" w:rsidRDefault="00546A39" w:rsidP="00546A39">
      <w:pPr>
        <w:jc w:val="center"/>
        <w:rPr>
          <w:rFonts w:cstheme="minorHAnsi"/>
          <w:b/>
          <w:bCs/>
          <w:sz w:val="38"/>
          <w:szCs w:val="40"/>
        </w:rPr>
      </w:pPr>
      <w:r>
        <w:rPr>
          <w:rFonts w:cstheme="minorHAnsi"/>
          <w:b/>
          <w:bCs/>
          <w:sz w:val="38"/>
          <w:szCs w:val="40"/>
        </w:rPr>
        <w:t xml:space="preserve">COURSE TITLE </w:t>
      </w:r>
      <w:r w:rsidRPr="00867C1E">
        <w:rPr>
          <w:rFonts w:cstheme="minorHAnsi"/>
          <w:b/>
          <w:bCs/>
          <w:sz w:val="38"/>
          <w:szCs w:val="40"/>
        </w:rPr>
        <w:t>–</w:t>
      </w:r>
      <w:r>
        <w:rPr>
          <w:rFonts w:cstheme="minorHAnsi"/>
          <w:b/>
          <w:bCs/>
          <w:sz w:val="38"/>
          <w:szCs w:val="40"/>
        </w:rPr>
        <w:t xml:space="preserve"> </w:t>
      </w:r>
      <w:r w:rsidR="00D421C8">
        <w:rPr>
          <w:rFonts w:ascii="Bahnschrift SemiBold" w:hAnsi="Bahnschrift SemiBold" w:cstheme="minorHAnsi"/>
          <w:bCs/>
          <w:sz w:val="38"/>
          <w:szCs w:val="40"/>
        </w:rPr>
        <w:t>Microprocessor</w:t>
      </w:r>
      <w:r>
        <w:rPr>
          <w:rFonts w:ascii="Bahnschrift SemiBold" w:hAnsi="Bahnschrift SemiBold" w:cstheme="minorHAnsi"/>
          <w:bCs/>
          <w:sz w:val="38"/>
          <w:szCs w:val="40"/>
        </w:rPr>
        <w:t xml:space="preserve"> Lab</w:t>
      </w:r>
    </w:p>
    <w:p w:rsidR="00546A39" w:rsidRDefault="00546A39" w:rsidP="00546A39">
      <w:pPr>
        <w:pStyle w:val="Default"/>
        <w:jc w:val="center"/>
        <w:rPr>
          <w:rFonts w:asciiTheme="minorHAnsi" w:hAnsiTheme="minorHAnsi" w:cstheme="minorHAnsi"/>
          <w:color w:val="auto"/>
          <w:sz w:val="38"/>
          <w:szCs w:val="40"/>
        </w:rPr>
      </w:pPr>
      <w:r>
        <w:rPr>
          <w:rFonts w:asciiTheme="minorHAnsi" w:hAnsiTheme="minorHAnsi" w:cstheme="minorHAnsi"/>
          <w:b/>
          <w:bCs/>
          <w:color w:val="auto"/>
          <w:sz w:val="38"/>
          <w:szCs w:val="40"/>
        </w:rPr>
        <w:t xml:space="preserve">COURSE CODE – </w:t>
      </w:r>
      <w:r w:rsidRPr="004B27FF">
        <w:rPr>
          <w:rFonts w:ascii="Arial Rounded MT Bold" w:hAnsi="Arial Rounded MT Bold" w:cstheme="minorHAnsi"/>
          <w:bCs/>
          <w:color w:val="auto"/>
          <w:sz w:val="38"/>
          <w:szCs w:val="40"/>
        </w:rPr>
        <w:t>CSE 36</w:t>
      </w:r>
      <w:r w:rsidR="003339AD">
        <w:rPr>
          <w:rFonts w:ascii="Arial Rounded MT Bold" w:hAnsi="Arial Rounded MT Bold" w:cstheme="minorHAnsi"/>
          <w:bCs/>
          <w:color w:val="auto"/>
          <w:sz w:val="38"/>
          <w:szCs w:val="40"/>
        </w:rPr>
        <w:t>0</w:t>
      </w:r>
    </w:p>
    <w:p w:rsidR="00546A39" w:rsidRDefault="00546A39" w:rsidP="00546A39">
      <w:pPr>
        <w:pStyle w:val="Default"/>
        <w:jc w:val="center"/>
        <w:rPr>
          <w:rFonts w:asciiTheme="minorHAnsi" w:hAnsiTheme="minorHAnsi" w:cstheme="minorHAnsi"/>
        </w:rPr>
      </w:pPr>
    </w:p>
    <w:p w:rsidR="00546A39" w:rsidRDefault="00546A39" w:rsidP="00546A39">
      <w:pPr>
        <w:pStyle w:val="Default"/>
        <w:jc w:val="center"/>
        <w:rPr>
          <w:rFonts w:asciiTheme="minorHAnsi" w:hAnsiTheme="minorHAnsi" w:cstheme="minorHAnsi"/>
          <w:color w:val="auto"/>
          <w:sz w:val="28"/>
        </w:rPr>
      </w:pPr>
    </w:p>
    <w:p w:rsidR="00546A39" w:rsidRDefault="00546A39" w:rsidP="00546A39">
      <w:pPr>
        <w:pStyle w:val="Default"/>
        <w:jc w:val="center"/>
        <w:rPr>
          <w:rFonts w:asciiTheme="minorHAnsi" w:hAnsiTheme="minorHAnsi" w:cstheme="minorHAnsi"/>
          <w:b/>
          <w:bCs/>
          <w:i/>
          <w:iCs/>
          <w:color w:val="auto"/>
          <w:sz w:val="44"/>
          <w:szCs w:val="32"/>
          <w:u w:val="single"/>
        </w:rPr>
      </w:pPr>
      <w:r>
        <w:rPr>
          <w:rFonts w:asciiTheme="minorHAnsi" w:hAnsiTheme="minorHAnsi" w:cstheme="minorHAnsi"/>
          <w:b/>
          <w:bCs/>
          <w:i/>
          <w:iCs/>
          <w:color w:val="auto"/>
          <w:sz w:val="44"/>
          <w:szCs w:val="32"/>
          <w:u w:val="single"/>
        </w:rPr>
        <w:t>Submitted To</w:t>
      </w:r>
    </w:p>
    <w:p w:rsidR="00546A39" w:rsidRDefault="00546A39" w:rsidP="00546A39">
      <w:pPr>
        <w:pStyle w:val="Default"/>
        <w:jc w:val="center"/>
        <w:rPr>
          <w:rFonts w:asciiTheme="minorHAnsi" w:hAnsiTheme="minorHAnsi" w:cstheme="minorHAnsi"/>
          <w:color w:val="auto"/>
          <w:sz w:val="44"/>
          <w:szCs w:val="32"/>
          <w:u w:val="single"/>
        </w:rPr>
      </w:pPr>
    </w:p>
    <w:p w:rsidR="00546A39" w:rsidRPr="004B27FF" w:rsidRDefault="00546A39" w:rsidP="00546A39">
      <w:pPr>
        <w:pStyle w:val="Default"/>
        <w:jc w:val="both"/>
        <w:rPr>
          <w:rFonts w:asciiTheme="minorHAnsi" w:hAnsiTheme="minorHAnsi" w:cstheme="minorHAnsi"/>
          <w:b/>
          <w:bCs/>
          <w:i/>
          <w:color w:val="auto"/>
          <w:sz w:val="38"/>
          <w:szCs w:val="32"/>
        </w:rPr>
      </w:pPr>
      <w:r w:rsidRPr="004B27FF">
        <w:rPr>
          <w:rFonts w:asciiTheme="minorHAnsi" w:hAnsiTheme="minorHAnsi" w:cstheme="minorHAnsi"/>
          <w:b/>
          <w:bCs/>
          <w:i/>
          <w:color w:val="auto"/>
          <w:sz w:val="38"/>
          <w:szCs w:val="32"/>
        </w:rPr>
        <w:t xml:space="preserve">Md. </w:t>
      </w:r>
      <w:r w:rsidR="00535162">
        <w:rPr>
          <w:rFonts w:asciiTheme="minorHAnsi" w:hAnsiTheme="minorHAnsi" w:cstheme="minorHAnsi"/>
          <w:b/>
          <w:bCs/>
          <w:i/>
          <w:color w:val="auto"/>
          <w:sz w:val="38"/>
          <w:szCs w:val="32"/>
        </w:rPr>
        <w:t>Ismail</w:t>
      </w:r>
      <w:r w:rsidRPr="004B27FF">
        <w:rPr>
          <w:rFonts w:asciiTheme="minorHAnsi" w:hAnsiTheme="minorHAnsi" w:cstheme="minorHAnsi"/>
          <w:b/>
          <w:bCs/>
          <w:i/>
          <w:color w:val="auto"/>
          <w:sz w:val="38"/>
          <w:szCs w:val="32"/>
        </w:rPr>
        <w:t xml:space="preserve"> </w:t>
      </w:r>
    </w:p>
    <w:p w:rsidR="00546A39" w:rsidRPr="004B27FF" w:rsidRDefault="00535162" w:rsidP="00546A39">
      <w:pPr>
        <w:pStyle w:val="Default"/>
        <w:jc w:val="both"/>
        <w:rPr>
          <w:rFonts w:asciiTheme="minorHAnsi" w:hAnsiTheme="minorHAnsi" w:cstheme="minorHAnsi"/>
          <w:i/>
          <w:color w:val="auto"/>
          <w:sz w:val="38"/>
          <w:szCs w:val="32"/>
        </w:rPr>
      </w:pPr>
      <w:r>
        <w:rPr>
          <w:rFonts w:asciiTheme="minorHAnsi" w:hAnsiTheme="minorHAnsi" w:cstheme="minorHAnsi"/>
          <w:bCs/>
          <w:i/>
          <w:color w:val="auto"/>
          <w:sz w:val="38"/>
          <w:szCs w:val="32"/>
        </w:rPr>
        <w:t>Lecturer of UITS</w:t>
      </w:r>
    </w:p>
    <w:p w:rsidR="00546A39" w:rsidRDefault="00546A39" w:rsidP="00546A39">
      <w:pPr>
        <w:pStyle w:val="Default"/>
        <w:jc w:val="center"/>
        <w:rPr>
          <w:rFonts w:asciiTheme="minorHAnsi" w:hAnsiTheme="minorHAnsi" w:cstheme="minorHAnsi"/>
          <w:b/>
          <w:bCs/>
          <w:i/>
          <w:iCs/>
          <w:color w:val="auto"/>
          <w:sz w:val="42"/>
          <w:szCs w:val="32"/>
          <w:u w:val="single"/>
        </w:rPr>
      </w:pPr>
      <w:r>
        <w:rPr>
          <w:rFonts w:asciiTheme="minorHAnsi" w:hAnsiTheme="minorHAnsi" w:cstheme="minorHAnsi"/>
          <w:b/>
          <w:bCs/>
          <w:i/>
          <w:iCs/>
          <w:color w:val="auto"/>
          <w:sz w:val="42"/>
          <w:szCs w:val="32"/>
          <w:u w:val="single"/>
        </w:rPr>
        <w:t>Submitted By</w:t>
      </w:r>
    </w:p>
    <w:p w:rsidR="00546A39" w:rsidRDefault="00546A39" w:rsidP="00546A39">
      <w:pPr>
        <w:pStyle w:val="Default"/>
        <w:jc w:val="center"/>
        <w:rPr>
          <w:rFonts w:asciiTheme="minorHAnsi" w:hAnsiTheme="minorHAnsi" w:cstheme="minorHAnsi"/>
          <w:b/>
          <w:bCs/>
          <w:i/>
          <w:iCs/>
          <w:color w:val="auto"/>
          <w:sz w:val="42"/>
          <w:szCs w:val="32"/>
          <w:u w:val="single"/>
        </w:rPr>
      </w:pPr>
    </w:p>
    <w:p w:rsidR="008921D5" w:rsidRDefault="008921D5" w:rsidP="00546A39">
      <w:pPr>
        <w:pStyle w:val="Default"/>
        <w:jc w:val="center"/>
        <w:rPr>
          <w:rFonts w:asciiTheme="minorHAnsi" w:hAnsiTheme="minorHAnsi" w:cstheme="minorHAnsi"/>
          <w:b/>
          <w:bCs/>
          <w:i/>
          <w:iCs/>
          <w:color w:val="auto"/>
          <w:sz w:val="42"/>
          <w:szCs w:val="32"/>
          <w:u w:val="single"/>
        </w:rPr>
      </w:pPr>
    </w:p>
    <w:p w:rsidR="00546A39" w:rsidRPr="0077186E" w:rsidRDefault="00546A39" w:rsidP="00546A39">
      <w:pPr>
        <w:pStyle w:val="Default"/>
        <w:jc w:val="both"/>
        <w:rPr>
          <w:rFonts w:asciiTheme="minorHAnsi" w:hAnsiTheme="minorHAnsi" w:cstheme="minorHAnsi"/>
          <w:bCs/>
          <w:i/>
          <w:color w:val="auto"/>
          <w:sz w:val="36"/>
          <w:szCs w:val="32"/>
        </w:rPr>
      </w:pPr>
      <w:r w:rsidRPr="0077186E">
        <w:rPr>
          <w:rFonts w:asciiTheme="minorHAnsi" w:hAnsiTheme="minorHAnsi" w:cstheme="minorHAnsi"/>
          <w:bCs/>
          <w:i/>
          <w:color w:val="auto"/>
          <w:sz w:val="36"/>
          <w:szCs w:val="32"/>
        </w:rPr>
        <w:t xml:space="preserve">Md. </w:t>
      </w:r>
      <w:proofErr w:type="spellStart"/>
      <w:r w:rsidRPr="0077186E">
        <w:rPr>
          <w:rFonts w:asciiTheme="minorHAnsi" w:hAnsiTheme="minorHAnsi" w:cstheme="minorHAnsi"/>
          <w:bCs/>
          <w:i/>
          <w:color w:val="auto"/>
          <w:sz w:val="36"/>
          <w:szCs w:val="32"/>
        </w:rPr>
        <w:t>Shoyaif</w:t>
      </w:r>
      <w:proofErr w:type="spellEnd"/>
      <w:r w:rsidRPr="0077186E">
        <w:rPr>
          <w:rFonts w:asciiTheme="minorHAnsi" w:hAnsiTheme="minorHAnsi" w:cstheme="minorHAnsi"/>
          <w:bCs/>
          <w:i/>
          <w:color w:val="auto"/>
          <w:sz w:val="36"/>
          <w:szCs w:val="32"/>
        </w:rPr>
        <w:t xml:space="preserve"> Rahman</w:t>
      </w:r>
      <w:r w:rsidRPr="0077186E">
        <w:rPr>
          <w:rFonts w:asciiTheme="minorHAnsi" w:hAnsiTheme="minorHAnsi" w:cstheme="minorHAnsi"/>
          <w:i/>
          <w:color w:val="auto"/>
          <w:sz w:val="36"/>
          <w:szCs w:val="32"/>
        </w:rPr>
        <w:t xml:space="preserve"> (</w:t>
      </w:r>
      <w:r w:rsidRPr="0077186E">
        <w:rPr>
          <w:rFonts w:asciiTheme="minorHAnsi" w:hAnsiTheme="minorHAnsi" w:cstheme="minorHAnsi"/>
          <w:b/>
          <w:bCs/>
          <w:i/>
          <w:color w:val="auto"/>
          <w:sz w:val="36"/>
          <w:szCs w:val="32"/>
        </w:rPr>
        <w:t>0432310005101050</w:t>
      </w:r>
      <w:r w:rsidRPr="0077186E">
        <w:rPr>
          <w:rFonts w:asciiTheme="minorHAnsi" w:hAnsiTheme="minorHAnsi" w:cstheme="minorHAnsi"/>
          <w:bCs/>
          <w:i/>
          <w:color w:val="auto"/>
          <w:sz w:val="36"/>
          <w:szCs w:val="32"/>
        </w:rPr>
        <w:t>)</w:t>
      </w:r>
    </w:p>
    <w:p w:rsidR="00546A39" w:rsidRPr="00B92B68" w:rsidRDefault="00546A39" w:rsidP="00546A39">
      <w:pPr>
        <w:pStyle w:val="Default"/>
        <w:jc w:val="both"/>
        <w:rPr>
          <w:rFonts w:asciiTheme="minorHAnsi" w:hAnsiTheme="minorHAnsi" w:cstheme="minorHAnsi"/>
          <w:i/>
          <w:color w:val="auto"/>
          <w:sz w:val="30"/>
          <w:szCs w:val="32"/>
        </w:rPr>
      </w:pP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Semester: </w:t>
      </w:r>
      <w:r>
        <w:rPr>
          <w:rFonts w:asciiTheme="minorHAnsi" w:hAnsiTheme="minorHAnsi" w:cstheme="minorHAnsi"/>
          <w:bCs/>
          <w:i/>
          <w:color w:val="auto"/>
          <w:sz w:val="34"/>
          <w:szCs w:val="32"/>
        </w:rPr>
        <w:t>Autumn</w:t>
      </w:r>
      <w:r w:rsidRPr="00503C92">
        <w:rPr>
          <w:rFonts w:asciiTheme="minorHAnsi" w:hAnsiTheme="minorHAnsi" w:cstheme="minorHAnsi"/>
          <w:bCs/>
          <w:i/>
          <w:color w:val="auto"/>
          <w:sz w:val="34"/>
          <w:szCs w:val="32"/>
        </w:rPr>
        <w:t>-2025 (</w:t>
      </w:r>
      <w:r>
        <w:rPr>
          <w:rFonts w:asciiTheme="minorHAnsi" w:hAnsiTheme="minorHAnsi" w:cstheme="minorHAnsi"/>
          <w:bCs/>
          <w:i/>
          <w:color w:val="auto"/>
          <w:sz w:val="34"/>
          <w:szCs w:val="32"/>
        </w:rPr>
        <w:t>6</w:t>
      </w:r>
      <w:r w:rsidRPr="00503C92">
        <w:rPr>
          <w:rFonts w:asciiTheme="minorHAnsi" w:hAnsiTheme="minorHAnsi" w:cstheme="minorHAnsi"/>
          <w:bCs/>
          <w:i/>
          <w:color w:val="auto"/>
          <w:sz w:val="34"/>
          <w:szCs w:val="32"/>
          <w:vertAlign w:val="superscript"/>
        </w:rPr>
        <w:t>th</w:t>
      </w:r>
      <w:r w:rsidRPr="00503C92">
        <w:rPr>
          <w:rFonts w:asciiTheme="minorHAnsi" w:hAnsiTheme="minorHAnsi" w:cstheme="minorHAnsi"/>
          <w:bCs/>
          <w:i/>
          <w:color w:val="auto"/>
          <w:sz w:val="34"/>
          <w:szCs w:val="32"/>
        </w:rPr>
        <w:t>)</w:t>
      </w: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Department: </w:t>
      </w:r>
      <w:r w:rsidRPr="00503C92">
        <w:rPr>
          <w:rFonts w:asciiTheme="minorHAnsi" w:hAnsiTheme="minorHAnsi" w:cstheme="minorHAnsi"/>
          <w:bCs/>
          <w:i/>
          <w:color w:val="auto"/>
          <w:sz w:val="34"/>
          <w:szCs w:val="32"/>
        </w:rPr>
        <w:t xml:space="preserve">CSE </w:t>
      </w:r>
    </w:p>
    <w:p w:rsidR="00546A39" w:rsidRPr="00503C92" w:rsidRDefault="00546A39" w:rsidP="00546A39">
      <w:pPr>
        <w:jc w:val="both"/>
        <w:rPr>
          <w:rFonts w:cstheme="minorHAnsi"/>
          <w:bCs/>
          <w:i/>
          <w:sz w:val="34"/>
          <w:szCs w:val="32"/>
        </w:rPr>
      </w:pPr>
      <w:r w:rsidRPr="00503C92">
        <w:rPr>
          <w:rFonts w:cstheme="minorHAnsi"/>
          <w:b/>
          <w:bCs/>
          <w:i/>
          <w:sz w:val="34"/>
          <w:szCs w:val="32"/>
        </w:rPr>
        <w:t xml:space="preserve">Batch: </w:t>
      </w:r>
      <w:r w:rsidRPr="00503C92">
        <w:rPr>
          <w:rFonts w:cstheme="minorHAnsi"/>
          <w:bCs/>
          <w:i/>
          <w:sz w:val="34"/>
          <w:szCs w:val="32"/>
        </w:rPr>
        <w:t>53</w:t>
      </w:r>
    </w:p>
    <w:p w:rsidR="00546A39" w:rsidRDefault="00546A39" w:rsidP="00546A39">
      <w:pPr>
        <w:jc w:val="both"/>
        <w:rPr>
          <w:rFonts w:cstheme="minorHAnsi"/>
          <w:bCs/>
          <w:i/>
          <w:sz w:val="34"/>
          <w:szCs w:val="32"/>
        </w:rPr>
      </w:pPr>
      <w:r w:rsidRPr="00503C92">
        <w:rPr>
          <w:rFonts w:cstheme="minorHAnsi"/>
          <w:b/>
          <w:bCs/>
          <w:i/>
          <w:sz w:val="34"/>
          <w:szCs w:val="32"/>
        </w:rPr>
        <w:t>Section:</w:t>
      </w:r>
      <w:r>
        <w:rPr>
          <w:rFonts w:cstheme="minorHAnsi"/>
          <w:bCs/>
          <w:i/>
          <w:sz w:val="34"/>
          <w:szCs w:val="32"/>
        </w:rPr>
        <w:t>6A</w:t>
      </w:r>
      <w:r w:rsidR="009A0795">
        <w:rPr>
          <w:rFonts w:cstheme="minorHAnsi"/>
          <w:bCs/>
          <w:i/>
          <w:sz w:val="34"/>
          <w:szCs w:val="32"/>
        </w:rPr>
        <w:t>2</w:t>
      </w:r>
    </w:p>
    <w:p w:rsidR="009A0795" w:rsidRDefault="009A0795" w:rsidP="00546A39">
      <w:pPr>
        <w:jc w:val="both"/>
        <w:rPr>
          <w:rFonts w:cstheme="minorHAnsi"/>
          <w:bCs/>
          <w:i/>
          <w:sz w:val="34"/>
          <w:szCs w:val="32"/>
        </w:rPr>
      </w:pPr>
    </w:p>
    <w:p w:rsidR="009A0795" w:rsidRPr="00546A39" w:rsidRDefault="009A0795" w:rsidP="00546A39">
      <w:pPr>
        <w:jc w:val="both"/>
        <w:rPr>
          <w:rFonts w:cstheme="minorHAnsi"/>
          <w:bCs/>
          <w:i/>
          <w:sz w:val="34"/>
          <w:szCs w:val="32"/>
        </w:rPr>
      </w:pPr>
    </w:p>
    <w:p w:rsidR="005A1109" w:rsidRDefault="00D80054" w:rsidP="00151D9B">
      <w:pPr>
        <w:pStyle w:val="Title"/>
        <w:jc w:val="right"/>
      </w:pPr>
      <w:r>
        <w:t xml:space="preserve">Date: </w:t>
      </w:r>
      <w:r w:rsidR="002969E7">
        <w:t>03</w:t>
      </w:r>
      <w:r>
        <w:t>/</w:t>
      </w:r>
      <w:r w:rsidR="00192AA8">
        <w:t>0</w:t>
      </w:r>
      <w:r w:rsidR="002969E7">
        <w:t>9</w:t>
      </w:r>
      <w:r>
        <w:t>/25</w:t>
      </w:r>
    </w:p>
    <w:p w:rsidR="000B494A" w:rsidRDefault="009A0F01">
      <w:pPr>
        <w:pStyle w:val="Title"/>
      </w:pPr>
      <w:r>
        <w:lastRenderedPageBreak/>
        <w:t>Assembly Language Lab Report</w:t>
      </w:r>
    </w:p>
    <w:p w:rsidR="000B494A" w:rsidRPr="00A844F9" w:rsidRDefault="00AC70C7">
      <w:pPr>
        <w:pStyle w:val="Heading1"/>
        <w:rPr>
          <w:sz w:val="32"/>
        </w:rPr>
      </w:pPr>
      <w:r w:rsidRPr="00A844F9">
        <w:rPr>
          <w:sz w:val="32"/>
        </w:rPr>
        <w:t>Lab report:</w:t>
      </w:r>
      <w:r w:rsidR="009A0F01" w:rsidRPr="00A844F9">
        <w:rPr>
          <w:sz w:val="32"/>
        </w:rPr>
        <w:t xml:space="preserve"> </w:t>
      </w:r>
      <w:r w:rsidRPr="00A844F9">
        <w:rPr>
          <w:sz w:val="32"/>
        </w:rPr>
        <w:t>0</w:t>
      </w:r>
      <w:r w:rsidR="002A5ECD">
        <w:rPr>
          <w:sz w:val="32"/>
        </w:rPr>
        <w:t>4</w:t>
      </w:r>
    </w:p>
    <w:p w:rsidR="00425151" w:rsidRPr="00A844F9" w:rsidRDefault="009A0F01" w:rsidP="00425151">
      <w:pPr>
        <w:pStyle w:val="Heading1"/>
        <w:rPr>
          <w:sz w:val="32"/>
        </w:rPr>
      </w:pPr>
      <w:r w:rsidRPr="00A844F9">
        <w:rPr>
          <w:sz w:val="32"/>
          <w:u w:val="single"/>
        </w:rPr>
        <w:t>Experiment Name</w:t>
      </w:r>
      <w:r w:rsidRPr="00A844F9">
        <w:rPr>
          <w:sz w:val="32"/>
        </w:rPr>
        <w:t xml:space="preserve">: </w:t>
      </w:r>
      <w:r w:rsidR="00425151" w:rsidRPr="00A844F9">
        <w:rPr>
          <w:sz w:val="32"/>
        </w:rPr>
        <w:t xml:space="preserve">Write a program to print </w:t>
      </w:r>
      <w:r w:rsidR="003951F1">
        <w:rPr>
          <w:sz w:val="32"/>
        </w:rPr>
        <w:t>right angle triangle</w:t>
      </w:r>
      <w:r w:rsidR="00425151" w:rsidRPr="00A844F9">
        <w:rPr>
          <w:sz w:val="32"/>
        </w:rPr>
        <w:t xml:space="preserve"> and </w:t>
      </w:r>
      <w:r w:rsidR="003951F1">
        <w:rPr>
          <w:sz w:val="32"/>
        </w:rPr>
        <w:t>Equilateral</w:t>
      </w:r>
      <w:r w:rsidR="001C625A">
        <w:rPr>
          <w:sz w:val="32"/>
        </w:rPr>
        <w:t xml:space="preserve"> triangle</w:t>
      </w:r>
    </w:p>
    <w:p w:rsidR="000B494A" w:rsidRPr="00A844F9" w:rsidRDefault="009A0F01" w:rsidP="00425151">
      <w:pPr>
        <w:pStyle w:val="Heading1"/>
        <w:rPr>
          <w:sz w:val="32"/>
        </w:rPr>
      </w:pPr>
      <w:r w:rsidRPr="00A844F9">
        <w:rPr>
          <w:sz w:val="32"/>
        </w:rPr>
        <w:t>Process</w:t>
      </w:r>
      <w:r w:rsidR="00A92989">
        <w:rPr>
          <w:sz w:val="32"/>
        </w:rPr>
        <w:t>:</w:t>
      </w:r>
    </w:p>
    <w:p w:rsidR="002F6259" w:rsidRPr="001278FB" w:rsidRDefault="00425151" w:rsidP="001278FB">
      <w:pPr>
        <w:rPr>
          <w:b/>
          <w:sz w:val="28"/>
          <w:u w:val="single"/>
        </w:rPr>
      </w:pPr>
      <w:r w:rsidRPr="00203EFF">
        <w:rPr>
          <w:b/>
          <w:sz w:val="28"/>
          <w:u w:val="single"/>
        </w:rPr>
        <w:t xml:space="preserve">Printing </w:t>
      </w:r>
      <w:r w:rsidR="00A67B32">
        <w:rPr>
          <w:b/>
          <w:sz w:val="28"/>
          <w:u w:val="single"/>
        </w:rPr>
        <w:t>right angle triangle</w:t>
      </w:r>
      <w:r w:rsidR="00993A5B" w:rsidRPr="00203EFF">
        <w:rPr>
          <w:b/>
          <w:sz w:val="28"/>
          <w:u w:val="single"/>
        </w:rPr>
        <w:t>:</w:t>
      </w:r>
    </w:p>
    <w:p w:rsidR="002F6259" w:rsidRPr="002F6259" w:rsidRDefault="002F6259" w:rsidP="002F6259">
      <w:pPr>
        <w:spacing w:after="0" w:line="240" w:lineRule="auto"/>
        <w:rPr>
          <w:sz w:val="24"/>
        </w:rPr>
      </w:pPr>
      <w:r w:rsidRPr="002F6259">
        <w:rPr>
          <w:sz w:val="24"/>
        </w:rPr>
        <w:t>1. Start the program and set up stack and data segment.</w:t>
      </w:r>
    </w:p>
    <w:p w:rsidR="002F6259" w:rsidRPr="002F6259" w:rsidRDefault="002F6259" w:rsidP="002F6259">
      <w:pPr>
        <w:spacing w:after="0" w:line="240" w:lineRule="auto"/>
        <w:rPr>
          <w:sz w:val="24"/>
        </w:rPr>
      </w:pPr>
      <w:r w:rsidRPr="002F6259">
        <w:rPr>
          <w:sz w:val="24"/>
        </w:rPr>
        <w:t>2. Read a single-digit number from the user and convert it from ASCII to numeric.</w:t>
      </w:r>
    </w:p>
    <w:p w:rsidR="002F6259" w:rsidRPr="002F6259" w:rsidRDefault="002F6259" w:rsidP="002F6259">
      <w:pPr>
        <w:spacing w:after="0" w:line="240" w:lineRule="auto"/>
        <w:rPr>
          <w:sz w:val="24"/>
        </w:rPr>
      </w:pPr>
      <w:r w:rsidRPr="002F6259">
        <w:rPr>
          <w:sz w:val="24"/>
        </w:rPr>
        <w:t>3. Move the cursor to a new line for output clarity.</w:t>
      </w:r>
    </w:p>
    <w:p w:rsidR="002F6259" w:rsidRPr="002F6259" w:rsidRDefault="002F6259" w:rsidP="002F6259">
      <w:pPr>
        <w:spacing w:after="0" w:line="240" w:lineRule="auto"/>
        <w:rPr>
          <w:sz w:val="24"/>
        </w:rPr>
      </w:pPr>
      <w:r w:rsidRPr="002F6259">
        <w:rPr>
          <w:sz w:val="24"/>
        </w:rPr>
        <w:t>4. Initialize loop registers (BL = 1, CX for counting).</w:t>
      </w:r>
    </w:p>
    <w:p w:rsidR="002F6259" w:rsidRPr="002F6259" w:rsidRDefault="002F6259" w:rsidP="002F6259">
      <w:pPr>
        <w:spacing w:after="0" w:line="240" w:lineRule="auto"/>
        <w:rPr>
          <w:sz w:val="24"/>
        </w:rPr>
      </w:pPr>
      <w:r w:rsidRPr="002F6259">
        <w:rPr>
          <w:sz w:val="24"/>
        </w:rPr>
        <w:t>5. Outer loop: repeat for each row until the user-defined height.</w:t>
      </w:r>
    </w:p>
    <w:p w:rsidR="002F6259" w:rsidRPr="002F6259" w:rsidRDefault="002F6259" w:rsidP="002F6259">
      <w:pPr>
        <w:spacing w:after="0" w:line="240" w:lineRule="auto"/>
        <w:rPr>
          <w:sz w:val="24"/>
        </w:rPr>
      </w:pPr>
      <w:r w:rsidRPr="002F6259">
        <w:rPr>
          <w:sz w:val="24"/>
        </w:rPr>
        <w:t>6. Inner loop: print '*' characters for the current row.</w:t>
      </w:r>
    </w:p>
    <w:p w:rsidR="002F6259" w:rsidRPr="002F6259" w:rsidRDefault="002F6259" w:rsidP="002F6259">
      <w:pPr>
        <w:spacing w:after="0" w:line="240" w:lineRule="auto"/>
        <w:rPr>
          <w:sz w:val="24"/>
        </w:rPr>
      </w:pPr>
      <w:r w:rsidRPr="002F6259">
        <w:rPr>
          <w:sz w:val="24"/>
        </w:rPr>
        <w:t>7. Increment BL to increase stars for the next row.</w:t>
      </w:r>
    </w:p>
    <w:p w:rsidR="002F6259" w:rsidRPr="002F6259" w:rsidRDefault="002F6259" w:rsidP="002F6259">
      <w:pPr>
        <w:spacing w:after="0" w:line="240" w:lineRule="auto"/>
        <w:rPr>
          <w:sz w:val="24"/>
        </w:rPr>
      </w:pPr>
      <w:r w:rsidRPr="002F6259">
        <w:rPr>
          <w:sz w:val="24"/>
        </w:rPr>
        <w:t>8. Move to a new line after each row.</w:t>
      </w:r>
    </w:p>
    <w:p w:rsidR="002F6259" w:rsidRPr="002F6259" w:rsidRDefault="002F6259" w:rsidP="002F6259">
      <w:pPr>
        <w:spacing w:after="0" w:line="240" w:lineRule="auto"/>
        <w:rPr>
          <w:sz w:val="24"/>
        </w:rPr>
      </w:pPr>
      <w:r w:rsidRPr="002F6259">
        <w:rPr>
          <w:sz w:val="24"/>
        </w:rPr>
        <w:t>9. Repeat until all rows are printed.</w:t>
      </w:r>
    </w:p>
    <w:p w:rsidR="00A844F9" w:rsidRDefault="002F6259" w:rsidP="002F6259">
      <w:pPr>
        <w:spacing w:after="0" w:line="240" w:lineRule="auto"/>
        <w:rPr>
          <w:sz w:val="24"/>
        </w:rPr>
      </w:pPr>
      <w:r w:rsidRPr="002F6259">
        <w:rPr>
          <w:sz w:val="24"/>
        </w:rPr>
        <w:t>10. Exit the program.</w:t>
      </w:r>
    </w:p>
    <w:p w:rsidR="001278FB" w:rsidRPr="00A844F9" w:rsidRDefault="001278FB" w:rsidP="002F6259">
      <w:pPr>
        <w:spacing w:after="0" w:line="240" w:lineRule="auto"/>
        <w:rPr>
          <w:b/>
          <w:sz w:val="20"/>
        </w:rPr>
      </w:pPr>
    </w:p>
    <w:p w:rsidR="00F44003" w:rsidRPr="0004086C" w:rsidRDefault="00203EFF" w:rsidP="0004086C">
      <w:pPr>
        <w:rPr>
          <w:b/>
          <w:sz w:val="28"/>
          <w:u w:val="single"/>
        </w:rPr>
      </w:pPr>
      <w:r>
        <w:rPr>
          <w:b/>
          <w:sz w:val="28"/>
          <w:u w:val="single"/>
        </w:rPr>
        <w:t xml:space="preserve">Printing </w:t>
      </w:r>
      <w:r w:rsidR="00A67B32">
        <w:rPr>
          <w:b/>
          <w:sz w:val="28"/>
          <w:u w:val="single"/>
        </w:rPr>
        <w:t>Equilateral</w:t>
      </w:r>
      <w:r w:rsidR="002F6259">
        <w:rPr>
          <w:b/>
          <w:sz w:val="28"/>
          <w:u w:val="single"/>
        </w:rPr>
        <w:t xml:space="preserve"> triangle</w:t>
      </w:r>
      <w:r w:rsidR="00993A5B" w:rsidRPr="00203EFF">
        <w:rPr>
          <w:b/>
          <w:sz w:val="28"/>
          <w:u w:val="single"/>
        </w:rPr>
        <w:t>:</w:t>
      </w:r>
    </w:p>
    <w:p w:rsidR="00F44003" w:rsidRPr="00EB3ECA" w:rsidRDefault="00F44003" w:rsidP="00CD5271">
      <w:pPr>
        <w:spacing w:after="0"/>
        <w:rPr>
          <w:sz w:val="24"/>
          <w:szCs w:val="24"/>
        </w:rPr>
      </w:pPr>
      <w:r w:rsidRPr="00EB3ECA">
        <w:rPr>
          <w:sz w:val="24"/>
          <w:szCs w:val="24"/>
        </w:rPr>
        <w:t>1. Start the program and initialize the data segment.</w:t>
      </w:r>
    </w:p>
    <w:p w:rsidR="00F44003" w:rsidRPr="00EB3ECA" w:rsidRDefault="00F44003" w:rsidP="00CD5271">
      <w:pPr>
        <w:spacing w:after="0"/>
        <w:rPr>
          <w:sz w:val="24"/>
          <w:szCs w:val="24"/>
        </w:rPr>
      </w:pPr>
      <w:r w:rsidRPr="00EB3ECA">
        <w:rPr>
          <w:sz w:val="24"/>
          <w:szCs w:val="24"/>
        </w:rPr>
        <w:t>2. Read a single-digit number from the user and convert it from ASCII to numeric.</w:t>
      </w:r>
    </w:p>
    <w:p w:rsidR="00F44003" w:rsidRPr="00EB3ECA" w:rsidRDefault="00F44003" w:rsidP="00CD5271">
      <w:pPr>
        <w:spacing w:after="0"/>
        <w:rPr>
          <w:sz w:val="24"/>
          <w:szCs w:val="24"/>
        </w:rPr>
      </w:pPr>
      <w:r w:rsidRPr="00EB3ECA">
        <w:rPr>
          <w:sz w:val="24"/>
          <w:szCs w:val="24"/>
        </w:rPr>
        <w:t>3. Move the cursor to a new line for output clarity.</w:t>
      </w:r>
    </w:p>
    <w:p w:rsidR="00F44003" w:rsidRPr="00EB3ECA" w:rsidRDefault="00F44003" w:rsidP="00CD5271">
      <w:pPr>
        <w:spacing w:after="0"/>
        <w:rPr>
          <w:sz w:val="24"/>
          <w:szCs w:val="24"/>
        </w:rPr>
      </w:pPr>
      <w:r w:rsidRPr="00EB3ECA">
        <w:rPr>
          <w:sz w:val="24"/>
          <w:szCs w:val="24"/>
        </w:rPr>
        <w:t>4. Initialize loop registers (BL = 1, CL = VAR for pyramid height).</w:t>
      </w:r>
    </w:p>
    <w:p w:rsidR="00F44003" w:rsidRPr="00EB3ECA" w:rsidRDefault="00F44003" w:rsidP="00CD5271">
      <w:pPr>
        <w:spacing w:after="0"/>
        <w:rPr>
          <w:sz w:val="24"/>
          <w:szCs w:val="24"/>
        </w:rPr>
      </w:pPr>
      <w:r w:rsidRPr="00EB3ECA">
        <w:rPr>
          <w:sz w:val="24"/>
          <w:szCs w:val="24"/>
        </w:rPr>
        <w:t>5. Outer loop: repeat for each row of the pyramid.</w:t>
      </w:r>
    </w:p>
    <w:p w:rsidR="00F44003" w:rsidRPr="00EB3ECA" w:rsidRDefault="00F44003" w:rsidP="00CD5271">
      <w:pPr>
        <w:spacing w:after="0"/>
        <w:rPr>
          <w:sz w:val="24"/>
          <w:szCs w:val="24"/>
        </w:rPr>
      </w:pPr>
      <w:r w:rsidRPr="00EB3ECA">
        <w:rPr>
          <w:sz w:val="24"/>
          <w:szCs w:val="24"/>
        </w:rPr>
        <w:t>6. Print spaces before stars to center the pyramid.</w:t>
      </w:r>
    </w:p>
    <w:p w:rsidR="00F44003" w:rsidRPr="00EB3ECA" w:rsidRDefault="00F44003" w:rsidP="00CD5271">
      <w:pPr>
        <w:spacing w:after="0"/>
        <w:rPr>
          <w:sz w:val="24"/>
          <w:szCs w:val="24"/>
        </w:rPr>
      </w:pPr>
      <w:r w:rsidRPr="00EB3ECA">
        <w:rPr>
          <w:sz w:val="24"/>
          <w:szCs w:val="24"/>
        </w:rPr>
        <w:t>7. Print stars for the current row (odd number of stars: 1, 3, 5, ...).</w:t>
      </w:r>
    </w:p>
    <w:p w:rsidR="00F44003" w:rsidRPr="00EB3ECA" w:rsidRDefault="00F44003" w:rsidP="00CD5271">
      <w:pPr>
        <w:spacing w:after="0"/>
        <w:rPr>
          <w:sz w:val="24"/>
          <w:szCs w:val="24"/>
        </w:rPr>
      </w:pPr>
      <w:r w:rsidRPr="00EB3ECA">
        <w:rPr>
          <w:sz w:val="24"/>
          <w:szCs w:val="24"/>
        </w:rPr>
        <w:t>8. Move to a new line after each row.</w:t>
      </w:r>
    </w:p>
    <w:p w:rsidR="00F44003" w:rsidRPr="00EB3ECA" w:rsidRDefault="00F44003" w:rsidP="00CD5271">
      <w:pPr>
        <w:spacing w:after="0"/>
        <w:rPr>
          <w:sz w:val="24"/>
          <w:szCs w:val="24"/>
        </w:rPr>
      </w:pPr>
      <w:r w:rsidRPr="00EB3ECA">
        <w:rPr>
          <w:sz w:val="24"/>
          <w:szCs w:val="24"/>
        </w:rPr>
        <w:t>9. Increment BL to increase the number of stars for the next row.</w:t>
      </w:r>
    </w:p>
    <w:p w:rsidR="00CD5271" w:rsidRDefault="00F44003" w:rsidP="00CD5271">
      <w:pPr>
        <w:spacing w:after="0"/>
        <w:rPr>
          <w:sz w:val="24"/>
          <w:szCs w:val="24"/>
        </w:rPr>
      </w:pPr>
      <w:r w:rsidRPr="00CD5271">
        <w:rPr>
          <w:sz w:val="24"/>
          <w:szCs w:val="24"/>
        </w:rPr>
        <w:t>10. Repeat until all rows are printed.</w:t>
      </w:r>
    </w:p>
    <w:p w:rsidR="00471E35" w:rsidRPr="00CD5271" w:rsidRDefault="00F44003" w:rsidP="00CD5271">
      <w:pPr>
        <w:spacing w:after="0"/>
        <w:rPr>
          <w:sz w:val="24"/>
          <w:szCs w:val="24"/>
        </w:rPr>
      </w:pPr>
      <w:r w:rsidRPr="00CD5271">
        <w:rPr>
          <w:sz w:val="24"/>
          <w:szCs w:val="24"/>
        </w:rPr>
        <w:t>11. Exit the program.</w:t>
      </w:r>
    </w:p>
    <w:p w:rsidR="00471E35" w:rsidRPr="00471E35" w:rsidRDefault="00471E35" w:rsidP="00471E35">
      <w:pPr>
        <w:pStyle w:val="ListParagraph"/>
        <w:spacing w:after="0"/>
        <w:rPr>
          <w:sz w:val="24"/>
          <w:szCs w:val="24"/>
        </w:rPr>
      </w:pPr>
    </w:p>
    <w:p w:rsidR="000B494A" w:rsidRPr="00471E35" w:rsidRDefault="009A0F01">
      <w:pPr>
        <w:pStyle w:val="Heading2"/>
        <w:rPr>
          <w:sz w:val="32"/>
          <w:szCs w:val="32"/>
        </w:rPr>
      </w:pPr>
      <w:r w:rsidRPr="00471E35">
        <w:rPr>
          <w:sz w:val="32"/>
          <w:szCs w:val="32"/>
        </w:rPr>
        <w:lastRenderedPageBreak/>
        <w:t>2. Implementation (Program Code – ASM)</w:t>
      </w:r>
    </w:p>
    <w:p w:rsidR="00471E35" w:rsidRPr="00CA420C" w:rsidRDefault="00DC582E" w:rsidP="00471E35">
      <w:pPr>
        <w:rPr>
          <w:b/>
          <w:sz w:val="28"/>
          <w:u w:val="single"/>
        </w:rPr>
      </w:pPr>
      <w:r>
        <w:rPr>
          <w:b/>
          <w:sz w:val="28"/>
          <w:u w:val="single"/>
        </w:rPr>
        <w:t>1.</w:t>
      </w:r>
      <w:r w:rsidRPr="00203EFF">
        <w:rPr>
          <w:b/>
          <w:sz w:val="28"/>
          <w:u w:val="single"/>
        </w:rPr>
        <w:t xml:space="preserve">Printing </w:t>
      </w:r>
      <w:r>
        <w:rPr>
          <w:b/>
          <w:sz w:val="28"/>
          <w:u w:val="single"/>
        </w:rPr>
        <w:t>right angle triangle</w:t>
      </w:r>
      <w:r w:rsidRPr="00203EFF">
        <w:rPr>
          <w:b/>
          <w:sz w:val="28"/>
          <w:u w:val="single"/>
        </w:rPr>
        <w:t>:</w:t>
      </w:r>
    </w:p>
    <w:p w:rsidR="0059456F" w:rsidRDefault="0059456F" w:rsidP="0059456F">
      <w:pPr>
        <w:spacing w:after="0"/>
      </w:pPr>
      <w:proofErr w:type="gramStart"/>
      <w:r>
        <w:t>.model</w:t>
      </w:r>
      <w:proofErr w:type="gramEnd"/>
      <w:r>
        <w:t xml:space="preserve"> small</w:t>
      </w:r>
    </w:p>
    <w:p w:rsidR="0059456F" w:rsidRDefault="0059456F" w:rsidP="0059456F">
      <w:pPr>
        <w:spacing w:after="0"/>
      </w:pPr>
      <w:proofErr w:type="gramStart"/>
      <w:r>
        <w:t>.stack</w:t>
      </w:r>
      <w:proofErr w:type="gramEnd"/>
      <w:r>
        <w:t xml:space="preserve"> 100h</w:t>
      </w:r>
    </w:p>
    <w:p w:rsidR="0059456F" w:rsidRDefault="0059456F" w:rsidP="0059456F">
      <w:pPr>
        <w:spacing w:after="0"/>
      </w:pPr>
      <w:r>
        <w:t>.data</w:t>
      </w:r>
    </w:p>
    <w:p w:rsidR="0059456F" w:rsidRDefault="0059456F" w:rsidP="0059456F">
      <w:pPr>
        <w:spacing w:after="0"/>
      </w:pPr>
      <w:r>
        <w:t xml:space="preserve">VAR </w:t>
      </w:r>
      <w:proofErr w:type="gramStart"/>
      <w:r>
        <w:t>DB ?</w:t>
      </w:r>
      <w:proofErr w:type="gramEnd"/>
    </w:p>
    <w:p w:rsidR="0059456F" w:rsidRDefault="0059456F" w:rsidP="0059456F">
      <w:pPr>
        <w:spacing w:after="0"/>
      </w:pPr>
      <w:proofErr w:type="gramStart"/>
      <w:r>
        <w:t>.code</w:t>
      </w:r>
      <w:proofErr w:type="gramEnd"/>
    </w:p>
    <w:p w:rsidR="0059456F" w:rsidRDefault="0059456F" w:rsidP="0059456F">
      <w:pPr>
        <w:spacing w:after="0"/>
      </w:pPr>
      <w:r>
        <w:t xml:space="preserve">MAIN PROC  </w:t>
      </w:r>
    </w:p>
    <w:p w:rsidR="0059456F" w:rsidRDefault="0059456F" w:rsidP="0059456F">
      <w:pPr>
        <w:spacing w:after="0"/>
      </w:pPr>
      <w:r>
        <w:t xml:space="preserve">  MOV AH, 1</w:t>
      </w:r>
    </w:p>
    <w:p w:rsidR="0059456F" w:rsidRDefault="0059456F" w:rsidP="0059456F">
      <w:pPr>
        <w:spacing w:after="0"/>
      </w:pPr>
      <w:r>
        <w:t xml:space="preserve">  INT 21H</w:t>
      </w:r>
    </w:p>
    <w:p w:rsidR="0059456F" w:rsidRDefault="0059456F" w:rsidP="0059456F">
      <w:pPr>
        <w:spacing w:after="0"/>
      </w:pPr>
      <w:r>
        <w:t xml:space="preserve">  SUB AL, 48</w:t>
      </w:r>
    </w:p>
    <w:p w:rsidR="0059456F" w:rsidRDefault="0059456F" w:rsidP="0059456F">
      <w:pPr>
        <w:spacing w:after="0"/>
      </w:pPr>
      <w:r>
        <w:t xml:space="preserve">  MOV VAR, AL</w:t>
      </w:r>
    </w:p>
    <w:p w:rsidR="0059456F" w:rsidRDefault="0059456F" w:rsidP="0059456F">
      <w:pPr>
        <w:spacing w:after="0"/>
      </w:pPr>
      <w:r>
        <w:t xml:space="preserve">  </w:t>
      </w:r>
    </w:p>
    <w:p w:rsidR="0059456F" w:rsidRDefault="0059456F" w:rsidP="0059456F">
      <w:pPr>
        <w:spacing w:after="0"/>
      </w:pPr>
      <w:r>
        <w:t xml:space="preserve">  MOV AH,2</w:t>
      </w:r>
    </w:p>
    <w:p w:rsidR="0059456F" w:rsidRDefault="0059456F" w:rsidP="0059456F">
      <w:pPr>
        <w:spacing w:after="0"/>
      </w:pPr>
      <w:r>
        <w:t xml:space="preserve">  MOV DL,10</w:t>
      </w:r>
    </w:p>
    <w:p w:rsidR="0059456F" w:rsidRDefault="0059456F" w:rsidP="0059456F">
      <w:pPr>
        <w:spacing w:after="0"/>
      </w:pPr>
      <w:r>
        <w:t xml:space="preserve">  INT 21H</w:t>
      </w:r>
    </w:p>
    <w:p w:rsidR="0059456F" w:rsidRDefault="0059456F" w:rsidP="0059456F">
      <w:pPr>
        <w:spacing w:after="0"/>
      </w:pPr>
      <w:r>
        <w:t xml:space="preserve">  MOV DL,13</w:t>
      </w:r>
    </w:p>
    <w:p w:rsidR="0059456F" w:rsidRDefault="0059456F" w:rsidP="0059456F">
      <w:pPr>
        <w:spacing w:after="0"/>
      </w:pPr>
      <w:r>
        <w:t xml:space="preserve">  INT 21H</w:t>
      </w:r>
    </w:p>
    <w:p w:rsidR="0059456F" w:rsidRDefault="0059456F" w:rsidP="0059456F">
      <w:pPr>
        <w:spacing w:after="0"/>
      </w:pPr>
      <w:r>
        <w:t xml:space="preserve">    </w:t>
      </w:r>
    </w:p>
    <w:p w:rsidR="0059456F" w:rsidRDefault="0059456F" w:rsidP="0059456F">
      <w:pPr>
        <w:spacing w:after="0"/>
      </w:pPr>
      <w:r>
        <w:t xml:space="preserve">  MOV CX,0</w:t>
      </w:r>
    </w:p>
    <w:p w:rsidR="0059456F" w:rsidRDefault="0059456F" w:rsidP="0059456F">
      <w:pPr>
        <w:spacing w:after="0"/>
      </w:pPr>
      <w:r>
        <w:t xml:space="preserve">  MOV CL, VAR</w:t>
      </w:r>
    </w:p>
    <w:p w:rsidR="0059456F" w:rsidRDefault="0059456F" w:rsidP="0059456F">
      <w:pPr>
        <w:spacing w:after="0"/>
      </w:pPr>
      <w:r>
        <w:t xml:space="preserve">  MOV BL, 1</w:t>
      </w:r>
    </w:p>
    <w:p w:rsidR="0059456F" w:rsidRDefault="0059456F" w:rsidP="0059456F">
      <w:pPr>
        <w:spacing w:after="0"/>
      </w:pPr>
      <w:r>
        <w:t xml:space="preserve">  </w:t>
      </w:r>
    </w:p>
    <w:p w:rsidR="0059456F" w:rsidRDefault="0059456F" w:rsidP="0059456F">
      <w:pPr>
        <w:spacing w:after="0"/>
      </w:pPr>
      <w:r>
        <w:t xml:space="preserve">  TOP:</w:t>
      </w:r>
    </w:p>
    <w:p w:rsidR="0059456F" w:rsidRDefault="0059456F" w:rsidP="0059456F">
      <w:pPr>
        <w:spacing w:after="0"/>
      </w:pPr>
      <w:r>
        <w:t xml:space="preserve">  MOV </w:t>
      </w:r>
      <w:proofErr w:type="gramStart"/>
      <w:r>
        <w:t>CX,BX</w:t>
      </w:r>
      <w:proofErr w:type="gramEnd"/>
    </w:p>
    <w:p w:rsidR="0059456F" w:rsidRDefault="0059456F" w:rsidP="0059456F">
      <w:pPr>
        <w:spacing w:after="0"/>
      </w:pPr>
      <w:r>
        <w:t xml:space="preserve">  </w:t>
      </w:r>
    </w:p>
    <w:p w:rsidR="0059456F" w:rsidRDefault="0059456F" w:rsidP="0059456F">
      <w:pPr>
        <w:spacing w:after="0"/>
      </w:pPr>
      <w:r>
        <w:t xml:space="preserve">  LEVEL1:</w:t>
      </w:r>
    </w:p>
    <w:p w:rsidR="0059456F" w:rsidRDefault="0059456F" w:rsidP="0059456F">
      <w:pPr>
        <w:spacing w:after="0"/>
      </w:pPr>
      <w:r>
        <w:t xml:space="preserve">  CMP </w:t>
      </w:r>
      <w:proofErr w:type="gramStart"/>
      <w:r>
        <w:t>BL,VAR</w:t>
      </w:r>
      <w:proofErr w:type="gramEnd"/>
    </w:p>
    <w:p w:rsidR="0059456F" w:rsidRDefault="0059456F" w:rsidP="0059456F">
      <w:pPr>
        <w:spacing w:after="0"/>
      </w:pPr>
      <w:r>
        <w:t xml:space="preserve">  JG EXIT</w:t>
      </w:r>
    </w:p>
    <w:p w:rsidR="0059456F" w:rsidRDefault="0059456F" w:rsidP="0059456F">
      <w:pPr>
        <w:spacing w:after="0"/>
      </w:pPr>
      <w:r>
        <w:t xml:space="preserve">  </w:t>
      </w:r>
    </w:p>
    <w:p w:rsidR="0059456F" w:rsidRDefault="0059456F" w:rsidP="0059456F">
      <w:pPr>
        <w:spacing w:after="0"/>
      </w:pPr>
      <w:r>
        <w:t xml:space="preserve">  MOV AH, 2</w:t>
      </w:r>
    </w:p>
    <w:p w:rsidR="0059456F" w:rsidRDefault="0059456F" w:rsidP="0059456F">
      <w:pPr>
        <w:spacing w:after="0"/>
      </w:pPr>
      <w:r>
        <w:t xml:space="preserve">  MOV DL, '*'</w:t>
      </w:r>
    </w:p>
    <w:p w:rsidR="0059456F" w:rsidRDefault="0059456F" w:rsidP="0059456F">
      <w:pPr>
        <w:spacing w:after="0"/>
      </w:pPr>
      <w:r>
        <w:t xml:space="preserve">  INT 21H</w:t>
      </w:r>
    </w:p>
    <w:p w:rsidR="0059456F" w:rsidRDefault="0059456F" w:rsidP="0059456F">
      <w:pPr>
        <w:spacing w:after="0"/>
      </w:pPr>
      <w:r>
        <w:t xml:space="preserve">  </w:t>
      </w:r>
    </w:p>
    <w:p w:rsidR="0059456F" w:rsidRDefault="0059456F" w:rsidP="0059456F">
      <w:pPr>
        <w:spacing w:after="0"/>
      </w:pPr>
      <w:r>
        <w:t xml:space="preserve">  LOOP LEVEL1</w:t>
      </w:r>
    </w:p>
    <w:p w:rsidR="0059456F" w:rsidRDefault="0059456F" w:rsidP="0059456F">
      <w:pPr>
        <w:spacing w:after="0"/>
      </w:pPr>
      <w:r>
        <w:t xml:space="preserve">  </w:t>
      </w:r>
    </w:p>
    <w:p w:rsidR="0059456F" w:rsidRDefault="0059456F" w:rsidP="0059456F">
      <w:pPr>
        <w:spacing w:after="0"/>
      </w:pPr>
      <w:r>
        <w:t xml:space="preserve">  INC BL</w:t>
      </w:r>
    </w:p>
    <w:p w:rsidR="0059456F" w:rsidRDefault="0059456F" w:rsidP="0059456F">
      <w:pPr>
        <w:spacing w:after="0"/>
      </w:pPr>
      <w:r>
        <w:t xml:space="preserve">  </w:t>
      </w:r>
    </w:p>
    <w:p w:rsidR="0059456F" w:rsidRDefault="0059456F" w:rsidP="0059456F">
      <w:pPr>
        <w:spacing w:after="0"/>
      </w:pPr>
      <w:r>
        <w:t xml:space="preserve">  MOV AH,2</w:t>
      </w:r>
    </w:p>
    <w:p w:rsidR="0059456F" w:rsidRDefault="0059456F" w:rsidP="0059456F">
      <w:pPr>
        <w:spacing w:after="0"/>
      </w:pPr>
      <w:r>
        <w:t xml:space="preserve">  MOV DL,10</w:t>
      </w:r>
    </w:p>
    <w:p w:rsidR="0059456F" w:rsidRDefault="0059456F" w:rsidP="0059456F">
      <w:pPr>
        <w:spacing w:after="0"/>
      </w:pPr>
      <w:r>
        <w:t xml:space="preserve">  INT 21H</w:t>
      </w:r>
    </w:p>
    <w:p w:rsidR="0059456F" w:rsidRDefault="0059456F" w:rsidP="0059456F">
      <w:pPr>
        <w:spacing w:after="0"/>
      </w:pPr>
      <w:r>
        <w:t xml:space="preserve">  MOV DL,13</w:t>
      </w:r>
    </w:p>
    <w:p w:rsidR="0059456F" w:rsidRDefault="0059456F" w:rsidP="0059456F">
      <w:pPr>
        <w:spacing w:after="0"/>
      </w:pPr>
      <w:r>
        <w:lastRenderedPageBreak/>
        <w:t xml:space="preserve">  INT 21H</w:t>
      </w:r>
    </w:p>
    <w:p w:rsidR="0059456F" w:rsidRDefault="0059456F" w:rsidP="0059456F">
      <w:pPr>
        <w:spacing w:after="0"/>
      </w:pPr>
      <w:r>
        <w:t xml:space="preserve">  </w:t>
      </w:r>
    </w:p>
    <w:p w:rsidR="0059456F" w:rsidRDefault="0059456F" w:rsidP="0059456F">
      <w:pPr>
        <w:spacing w:after="0"/>
      </w:pPr>
      <w:r>
        <w:t xml:space="preserve">  LOOP TOP</w:t>
      </w:r>
    </w:p>
    <w:p w:rsidR="0059456F" w:rsidRDefault="0059456F" w:rsidP="0059456F">
      <w:pPr>
        <w:spacing w:after="0"/>
      </w:pPr>
      <w:r>
        <w:t xml:space="preserve">  </w:t>
      </w:r>
    </w:p>
    <w:p w:rsidR="0059456F" w:rsidRDefault="0059456F" w:rsidP="0059456F">
      <w:pPr>
        <w:spacing w:after="0"/>
      </w:pPr>
      <w:r>
        <w:t xml:space="preserve">  </w:t>
      </w:r>
    </w:p>
    <w:p w:rsidR="0059456F" w:rsidRDefault="0059456F" w:rsidP="0059456F">
      <w:pPr>
        <w:spacing w:after="0"/>
      </w:pPr>
      <w:r>
        <w:t xml:space="preserve"> </w:t>
      </w:r>
    </w:p>
    <w:p w:rsidR="0059456F" w:rsidRDefault="0059456F" w:rsidP="0059456F">
      <w:pPr>
        <w:spacing w:after="0"/>
      </w:pPr>
      <w:r>
        <w:t xml:space="preserve"> </w:t>
      </w:r>
    </w:p>
    <w:p w:rsidR="0059456F" w:rsidRDefault="0059456F" w:rsidP="0059456F">
      <w:pPr>
        <w:spacing w:after="0"/>
      </w:pPr>
      <w:r>
        <w:t xml:space="preserve"> </w:t>
      </w:r>
    </w:p>
    <w:p w:rsidR="0059456F" w:rsidRDefault="0059456F" w:rsidP="0059456F">
      <w:pPr>
        <w:spacing w:after="0"/>
      </w:pPr>
      <w:r>
        <w:t xml:space="preserve"> </w:t>
      </w:r>
    </w:p>
    <w:p w:rsidR="0059456F" w:rsidRDefault="0059456F" w:rsidP="0059456F">
      <w:pPr>
        <w:spacing w:after="0"/>
      </w:pPr>
      <w:r>
        <w:t xml:space="preserve"> EXIT:</w:t>
      </w:r>
    </w:p>
    <w:p w:rsidR="0059456F" w:rsidRDefault="0059456F" w:rsidP="0059456F">
      <w:pPr>
        <w:spacing w:after="0"/>
      </w:pPr>
      <w:r>
        <w:t xml:space="preserve"> </w:t>
      </w:r>
    </w:p>
    <w:p w:rsidR="0059456F" w:rsidRDefault="0059456F" w:rsidP="0059456F">
      <w:pPr>
        <w:spacing w:after="0"/>
      </w:pPr>
      <w:r>
        <w:t xml:space="preserve"> </w:t>
      </w:r>
    </w:p>
    <w:p w:rsidR="0059456F" w:rsidRDefault="0059456F" w:rsidP="0059456F">
      <w:pPr>
        <w:spacing w:after="0"/>
      </w:pPr>
      <w:r>
        <w:t xml:space="preserve"> </w:t>
      </w:r>
    </w:p>
    <w:p w:rsidR="0059456F" w:rsidRDefault="0059456F" w:rsidP="0059456F">
      <w:pPr>
        <w:spacing w:after="0"/>
      </w:pPr>
      <w:r>
        <w:t xml:space="preserve"> MOV AH, 4CH</w:t>
      </w:r>
    </w:p>
    <w:p w:rsidR="0059456F" w:rsidRDefault="0059456F" w:rsidP="0059456F">
      <w:pPr>
        <w:spacing w:after="0"/>
      </w:pPr>
      <w:r>
        <w:t xml:space="preserve"> INT 21H</w:t>
      </w:r>
    </w:p>
    <w:p w:rsidR="0059456F" w:rsidRDefault="0059456F" w:rsidP="0059456F">
      <w:pPr>
        <w:spacing w:after="0"/>
      </w:pPr>
      <w:r>
        <w:t xml:space="preserve"> MAIN ENDP</w:t>
      </w:r>
    </w:p>
    <w:p w:rsidR="0059456F" w:rsidRDefault="0059456F" w:rsidP="0059456F">
      <w:pPr>
        <w:spacing w:after="0"/>
      </w:pPr>
    </w:p>
    <w:p w:rsidR="0059456F" w:rsidRDefault="0059456F" w:rsidP="0059456F">
      <w:pPr>
        <w:spacing w:after="0"/>
      </w:pPr>
      <w:r>
        <w:t>END MAIN</w:t>
      </w:r>
    </w:p>
    <w:p w:rsidR="0059456F" w:rsidRDefault="0059456F" w:rsidP="0059456F"/>
    <w:p w:rsidR="0059456F" w:rsidRDefault="0059456F" w:rsidP="0059456F"/>
    <w:p w:rsidR="0059456F" w:rsidRDefault="0059456F" w:rsidP="0059456F"/>
    <w:p w:rsidR="00471E35" w:rsidRDefault="00471E35" w:rsidP="00471E35"/>
    <w:p w:rsidR="00471E35" w:rsidRDefault="00471E35" w:rsidP="00471E35"/>
    <w:p w:rsidR="00471E35" w:rsidRDefault="00471E35" w:rsidP="00471E35"/>
    <w:p w:rsidR="002A17F8" w:rsidRDefault="002A17F8" w:rsidP="00471E35">
      <w:pPr>
        <w:rPr>
          <w:b/>
        </w:rPr>
      </w:pPr>
    </w:p>
    <w:p w:rsidR="002A17F8" w:rsidRDefault="002A17F8" w:rsidP="00AC70C7">
      <w:pPr>
        <w:spacing w:line="240" w:lineRule="auto"/>
        <w:rPr>
          <w:b/>
        </w:rPr>
      </w:pPr>
    </w:p>
    <w:p w:rsidR="00AC70C7" w:rsidRDefault="002A17F8" w:rsidP="00AC70C7">
      <w:pPr>
        <w:spacing w:line="240" w:lineRule="auto"/>
        <w:rPr>
          <w:b/>
        </w:rPr>
      </w:pPr>
      <w:r w:rsidRPr="002A17F8">
        <w:rPr>
          <w:b/>
        </w:rPr>
        <w:t>output:</w:t>
      </w:r>
    </w:p>
    <w:p w:rsidR="002A17F8" w:rsidRPr="002A17F8" w:rsidRDefault="0059456F" w:rsidP="00AC70C7">
      <w:pPr>
        <w:spacing w:line="240" w:lineRule="auto"/>
        <w:rPr>
          <w:b/>
        </w:rPr>
      </w:pPr>
      <w:r w:rsidRPr="0059456F">
        <w:rPr>
          <w:b/>
        </w:rPr>
        <w:drawing>
          <wp:inline distT="0" distB="0" distL="0" distR="0" wp14:anchorId="75A67580" wp14:editId="2CC9181F">
            <wp:extent cx="2819794" cy="1190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794" cy="1190791"/>
                    </a:xfrm>
                    <a:prstGeom prst="rect">
                      <a:avLst/>
                    </a:prstGeom>
                  </pic:spPr>
                </pic:pic>
              </a:graphicData>
            </a:graphic>
          </wp:inline>
        </w:drawing>
      </w:r>
    </w:p>
    <w:p w:rsidR="002A17F8" w:rsidRDefault="002A17F8" w:rsidP="00AC70C7">
      <w:pPr>
        <w:spacing w:line="240" w:lineRule="auto"/>
      </w:pPr>
    </w:p>
    <w:p w:rsidR="0059456F" w:rsidRDefault="0059456F" w:rsidP="00CA420C">
      <w:pPr>
        <w:rPr>
          <w:b/>
          <w:sz w:val="28"/>
          <w:u w:val="single"/>
        </w:rPr>
      </w:pPr>
    </w:p>
    <w:p w:rsidR="00CA420C" w:rsidRPr="0004086C" w:rsidRDefault="005F335A" w:rsidP="00CA420C">
      <w:pPr>
        <w:rPr>
          <w:b/>
          <w:sz w:val="28"/>
          <w:u w:val="single"/>
        </w:rPr>
      </w:pPr>
      <w:r>
        <w:rPr>
          <w:b/>
          <w:sz w:val="28"/>
          <w:u w:val="single"/>
        </w:rPr>
        <w:lastRenderedPageBreak/>
        <w:t>2.</w:t>
      </w:r>
      <w:r w:rsidR="00CA420C">
        <w:rPr>
          <w:b/>
          <w:sz w:val="28"/>
          <w:u w:val="single"/>
        </w:rPr>
        <w:t>Printing Equilateral triangle</w:t>
      </w:r>
      <w:r w:rsidR="00CA420C" w:rsidRPr="00203EFF">
        <w:rPr>
          <w:b/>
          <w:sz w:val="28"/>
          <w:u w:val="single"/>
        </w:rPr>
        <w:t>:</w:t>
      </w:r>
    </w:p>
    <w:p w:rsidR="00EA7AAB" w:rsidRDefault="00EA7AAB" w:rsidP="00EA7AAB">
      <w:pPr>
        <w:spacing w:after="0" w:line="240" w:lineRule="auto"/>
      </w:pPr>
      <w:proofErr w:type="gramStart"/>
      <w:r>
        <w:t>.model</w:t>
      </w:r>
      <w:proofErr w:type="gramEnd"/>
      <w:r>
        <w:t xml:space="preserve"> small</w:t>
      </w:r>
    </w:p>
    <w:p w:rsidR="00EA7AAB" w:rsidRDefault="00EA7AAB" w:rsidP="00EA7AAB">
      <w:pPr>
        <w:spacing w:after="0" w:line="240" w:lineRule="auto"/>
      </w:pPr>
      <w:proofErr w:type="gramStart"/>
      <w:r>
        <w:t>.stack</w:t>
      </w:r>
      <w:proofErr w:type="gramEnd"/>
      <w:r>
        <w:t xml:space="preserve"> 100h</w:t>
      </w:r>
    </w:p>
    <w:p w:rsidR="00EA7AAB" w:rsidRDefault="00EA7AAB" w:rsidP="00EA7AAB">
      <w:pPr>
        <w:spacing w:after="0" w:line="240" w:lineRule="auto"/>
      </w:pPr>
      <w:r>
        <w:t>.data</w:t>
      </w:r>
    </w:p>
    <w:p w:rsidR="00EA7AAB" w:rsidRDefault="00EA7AAB" w:rsidP="00EA7AAB">
      <w:pPr>
        <w:spacing w:after="0" w:line="240" w:lineRule="auto"/>
      </w:pPr>
      <w:r>
        <w:t xml:space="preserve">VAR </w:t>
      </w:r>
      <w:proofErr w:type="gramStart"/>
      <w:r>
        <w:t>DB ?</w:t>
      </w:r>
      <w:proofErr w:type="gramEnd"/>
    </w:p>
    <w:p w:rsidR="00EA7AAB" w:rsidRDefault="00EA7AAB" w:rsidP="00EA7AAB">
      <w:pPr>
        <w:spacing w:after="0" w:line="240" w:lineRule="auto"/>
      </w:pPr>
      <w:proofErr w:type="gramStart"/>
      <w:r>
        <w:t>.code</w:t>
      </w:r>
      <w:proofErr w:type="gramEnd"/>
    </w:p>
    <w:p w:rsidR="00EA7AAB" w:rsidRDefault="00EA7AAB" w:rsidP="00EA7AAB">
      <w:pPr>
        <w:spacing w:after="0" w:line="240" w:lineRule="auto"/>
      </w:pPr>
      <w:r>
        <w:t>MAIN PROC</w:t>
      </w:r>
    </w:p>
    <w:p w:rsidR="00EA7AAB" w:rsidRDefault="00EA7AAB" w:rsidP="00EA7AAB">
      <w:pPr>
        <w:spacing w:after="0" w:line="240" w:lineRule="auto"/>
      </w:pPr>
      <w:r>
        <w:t xml:space="preserve">    mov </w:t>
      </w:r>
      <w:proofErr w:type="spellStart"/>
      <w:proofErr w:type="gramStart"/>
      <w:r>
        <w:t>ax,@</w:t>
      </w:r>
      <w:proofErr w:type="gramEnd"/>
      <w:r>
        <w:t>data</w:t>
      </w:r>
      <w:proofErr w:type="spellEnd"/>
    </w:p>
    <w:p w:rsidR="00EA7AAB" w:rsidRDefault="00EA7AAB" w:rsidP="00EA7AAB">
      <w:pPr>
        <w:spacing w:after="0" w:line="240" w:lineRule="auto"/>
      </w:pPr>
      <w:r>
        <w:t xml:space="preserve">    mov </w:t>
      </w:r>
      <w:proofErr w:type="spellStart"/>
      <w:proofErr w:type="gramStart"/>
      <w:r>
        <w:t>ds,ax</w:t>
      </w:r>
      <w:proofErr w:type="spellEnd"/>
      <w:proofErr w:type="gramEnd"/>
    </w:p>
    <w:p w:rsidR="00EA7AAB" w:rsidRDefault="00EA7AAB" w:rsidP="00EA7AAB">
      <w:pPr>
        <w:spacing w:after="0" w:line="240" w:lineRule="auto"/>
      </w:pPr>
    </w:p>
    <w:p w:rsidR="00EA7AAB" w:rsidRDefault="00EA7AAB" w:rsidP="00EA7AAB">
      <w:pPr>
        <w:spacing w:after="0" w:line="240" w:lineRule="auto"/>
      </w:pPr>
      <w:r>
        <w:t xml:space="preserve">    mov ah,1</w:t>
      </w:r>
    </w:p>
    <w:p w:rsidR="00EA7AAB" w:rsidRDefault="00EA7AAB" w:rsidP="00EA7AAB">
      <w:pPr>
        <w:spacing w:after="0" w:line="240" w:lineRule="auto"/>
      </w:pPr>
      <w:r>
        <w:t xml:space="preserve">    int 21h</w:t>
      </w:r>
    </w:p>
    <w:p w:rsidR="00EA7AAB" w:rsidRDefault="00EA7AAB" w:rsidP="00EA7AAB">
      <w:pPr>
        <w:spacing w:after="0" w:line="240" w:lineRule="auto"/>
      </w:pPr>
      <w:r>
        <w:t xml:space="preserve">    sub al,48</w:t>
      </w:r>
    </w:p>
    <w:p w:rsidR="00EA7AAB" w:rsidRDefault="00EA7AAB" w:rsidP="00EA7AAB">
      <w:pPr>
        <w:spacing w:after="0" w:line="240" w:lineRule="auto"/>
      </w:pPr>
      <w:r>
        <w:t xml:space="preserve">    mov </w:t>
      </w:r>
      <w:proofErr w:type="spellStart"/>
      <w:proofErr w:type="gramStart"/>
      <w:r>
        <w:t>var,al</w:t>
      </w:r>
      <w:proofErr w:type="spellEnd"/>
      <w:proofErr w:type="gramEnd"/>
    </w:p>
    <w:p w:rsidR="00EA7AAB" w:rsidRDefault="00EA7AAB" w:rsidP="00EA7AAB">
      <w:pPr>
        <w:spacing w:after="0" w:line="240" w:lineRule="auto"/>
      </w:pPr>
    </w:p>
    <w:p w:rsidR="00EA7AAB" w:rsidRDefault="00EA7AAB" w:rsidP="00EA7AAB">
      <w:pPr>
        <w:spacing w:after="0" w:line="240" w:lineRule="auto"/>
      </w:pPr>
      <w:r>
        <w:t xml:space="preserve">    mov ah,2</w:t>
      </w:r>
    </w:p>
    <w:p w:rsidR="00EA7AAB" w:rsidRDefault="00EA7AAB" w:rsidP="00EA7AAB">
      <w:pPr>
        <w:spacing w:after="0" w:line="240" w:lineRule="auto"/>
      </w:pPr>
      <w:r>
        <w:t xml:space="preserve">    mov dl,0Dh</w:t>
      </w:r>
    </w:p>
    <w:p w:rsidR="00EA7AAB" w:rsidRDefault="00EA7AAB" w:rsidP="00EA7AAB">
      <w:pPr>
        <w:spacing w:after="0" w:line="240" w:lineRule="auto"/>
      </w:pPr>
      <w:r>
        <w:t xml:space="preserve">    int 21h</w:t>
      </w:r>
    </w:p>
    <w:p w:rsidR="00EA7AAB" w:rsidRDefault="00EA7AAB" w:rsidP="00EA7AAB">
      <w:pPr>
        <w:spacing w:after="0" w:line="240" w:lineRule="auto"/>
      </w:pPr>
      <w:r>
        <w:t xml:space="preserve">    mov dl,0Ah</w:t>
      </w:r>
    </w:p>
    <w:p w:rsidR="00EA7AAB" w:rsidRDefault="00EA7AAB" w:rsidP="00EA7AAB">
      <w:pPr>
        <w:spacing w:after="0" w:line="240" w:lineRule="auto"/>
      </w:pPr>
      <w:r>
        <w:t xml:space="preserve">    int 21h</w:t>
      </w:r>
    </w:p>
    <w:p w:rsidR="00EA7AAB" w:rsidRDefault="00EA7AAB" w:rsidP="00EA7AAB">
      <w:pPr>
        <w:spacing w:after="0" w:line="240" w:lineRule="auto"/>
      </w:pPr>
    </w:p>
    <w:p w:rsidR="00EA7AAB" w:rsidRDefault="00EA7AAB" w:rsidP="00EA7AAB">
      <w:pPr>
        <w:spacing w:after="0" w:line="240" w:lineRule="auto"/>
      </w:pPr>
      <w:r>
        <w:t xml:space="preserve">    mov </w:t>
      </w:r>
      <w:proofErr w:type="spellStart"/>
      <w:proofErr w:type="gramStart"/>
      <w:r>
        <w:t>cl,var</w:t>
      </w:r>
      <w:proofErr w:type="spellEnd"/>
      <w:proofErr w:type="gramEnd"/>
    </w:p>
    <w:p w:rsidR="00EA7AAB" w:rsidRDefault="00EA7AAB" w:rsidP="00EA7AAB">
      <w:pPr>
        <w:spacing w:after="0" w:line="240" w:lineRule="auto"/>
      </w:pPr>
      <w:r>
        <w:t xml:space="preserve">    mov ch,0</w:t>
      </w:r>
    </w:p>
    <w:p w:rsidR="00EA7AAB" w:rsidRDefault="00EA7AAB" w:rsidP="00EA7AAB">
      <w:pPr>
        <w:spacing w:after="0" w:line="240" w:lineRule="auto"/>
      </w:pPr>
      <w:r>
        <w:t xml:space="preserve">    mov bl,1</w:t>
      </w:r>
    </w:p>
    <w:p w:rsidR="00EA7AAB" w:rsidRDefault="00EA7AAB" w:rsidP="00EA7AAB">
      <w:pPr>
        <w:spacing w:after="0" w:line="240" w:lineRule="auto"/>
      </w:pPr>
    </w:p>
    <w:p w:rsidR="00EA7AAB" w:rsidRDefault="00EA7AAB" w:rsidP="00EA7AAB">
      <w:pPr>
        <w:spacing w:after="0" w:line="240" w:lineRule="auto"/>
      </w:pPr>
      <w:proofErr w:type="spellStart"/>
      <w:r>
        <w:t>outer_loop</w:t>
      </w:r>
      <w:proofErr w:type="spellEnd"/>
      <w:r>
        <w:t>:</w:t>
      </w:r>
    </w:p>
    <w:p w:rsidR="00EA7AAB" w:rsidRDefault="00EA7AAB" w:rsidP="00EA7AAB">
      <w:pPr>
        <w:spacing w:after="0" w:line="240" w:lineRule="auto"/>
      </w:pPr>
      <w:r>
        <w:t xml:space="preserve">    mov </w:t>
      </w:r>
      <w:proofErr w:type="spellStart"/>
      <w:proofErr w:type="gramStart"/>
      <w:r>
        <w:t>al,var</w:t>
      </w:r>
      <w:proofErr w:type="spellEnd"/>
      <w:proofErr w:type="gramEnd"/>
    </w:p>
    <w:p w:rsidR="00EA7AAB" w:rsidRDefault="00EA7AAB" w:rsidP="00EA7AAB">
      <w:pPr>
        <w:spacing w:after="0" w:line="240" w:lineRule="auto"/>
      </w:pPr>
      <w:r>
        <w:t xml:space="preserve">    sub </w:t>
      </w:r>
      <w:proofErr w:type="spellStart"/>
      <w:proofErr w:type="gramStart"/>
      <w:r>
        <w:t>al,bl</w:t>
      </w:r>
      <w:proofErr w:type="spellEnd"/>
      <w:proofErr w:type="gramEnd"/>
    </w:p>
    <w:p w:rsidR="00EA7AAB" w:rsidRDefault="00EA7AAB" w:rsidP="00EA7AAB">
      <w:pPr>
        <w:spacing w:after="0" w:line="240" w:lineRule="auto"/>
      </w:pPr>
      <w:r>
        <w:t xml:space="preserve">    mov </w:t>
      </w:r>
      <w:proofErr w:type="spellStart"/>
      <w:proofErr w:type="gramStart"/>
      <w:r>
        <w:t>bh,al</w:t>
      </w:r>
      <w:proofErr w:type="spellEnd"/>
      <w:proofErr w:type="gramEnd"/>
    </w:p>
    <w:p w:rsidR="00EA7AAB" w:rsidRDefault="00EA7AAB" w:rsidP="00EA7AAB">
      <w:pPr>
        <w:spacing w:after="0" w:line="240" w:lineRule="auto"/>
      </w:pPr>
    </w:p>
    <w:p w:rsidR="00EA7AAB" w:rsidRDefault="00EA7AAB" w:rsidP="00EA7AAB">
      <w:pPr>
        <w:spacing w:after="0" w:line="240" w:lineRule="auto"/>
      </w:pPr>
      <w:proofErr w:type="spellStart"/>
      <w:r>
        <w:t>print_space</w:t>
      </w:r>
      <w:proofErr w:type="spellEnd"/>
      <w:r>
        <w:t>:</w:t>
      </w:r>
    </w:p>
    <w:p w:rsidR="00EA7AAB" w:rsidRDefault="00EA7AAB" w:rsidP="00EA7AAB">
      <w:pPr>
        <w:spacing w:after="0" w:line="240" w:lineRule="auto"/>
      </w:pPr>
      <w:r>
        <w:t xml:space="preserve">    </w:t>
      </w:r>
      <w:proofErr w:type="spellStart"/>
      <w:r>
        <w:t>cmp</w:t>
      </w:r>
      <w:proofErr w:type="spellEnd"/>
      <w:r>
        <w:t xml:space="preserve"> bh,0</w:t>
      </w:r>
    </w:p>
    <w:p w:rsidR="00EA7AAB" w:rsidRDefault="00EA7AAB" w:rsidP="00EA7AAB">
      <w:pPr>
        <w:spacing w:after="0" w:line="240" w:lineRule="auto"/>
      </w:pPr>
      <w:r>
        <w:t xml:space="preserve">    je </w:t>
      </w:r>
      <w:proofErr w:type="spellStart"/>
      <w:r>
        <w:t>print_star</w:t>
      </w:r>
      <w:proofErr w:type="spellEnd"/>
    </w:p>
    <w:p w:rsidR="00EA7AAB" w:rsidRDefault="00EA7AAB" w:rsidP="00EA7AAB">
      <w:pPr>
        <w:spacing w:after="0" w:line="240" w:lineRule="auto"/>
      </w:pPr>
      <w:r>
        <w:t xml:space="preserve">    mov ah,2</w:t>
      </w:r>
    </w:p>
    <w:p w:rsidR="00EA7AAB" w:rsidRDefault="00EA7AAB" w:rsidP="00EA7AAB">
      <w:pPr>
        <w:spacing w:after="0" w:line="240" w:lineRule="auto"/>
      </w:pPr>
      <w:r>
        <w:t xml:space="preserve">    mov dl,' '</w:t>
      </w:r>
    </w:p>
    <w:p w:rsidR="00EA7AAB" w:rsidRDefault="00EA7AAB" w:rsidP="00EA7AAB">
      <w:pPr>
        <w:spacing w:after="0" w:line="240" w:lineRule="auto"/>
      </w:pPr>
      <w:r>
        <w:t xml:space="preserve">    int 21h</w:t>
      </w:r>
    </w:p>
    <w:p w:rsidR="00EA7AAB" w:rsidRDefault="00EA7AAB" w:rsidP="00EA7AAB">
      <w:pPr>
        <w:spacing w:after="0" w:line="240" w:lineRule="auto"/>
      </w:pPr>
      <w:r>
        <w:t xml:space="preserve">    </w:t>
      </w:r>
      <w:proofErr w:type="spellStart"/>
      <w:r>
        <w:t>dec</w:t>
      </w:r>
      <w:proofErr w:type="spellEnd"/>
      <w:r>
        <w:t xml:space="preserve"> </w:t>
      </w:r>
      <w:proofErr w:type="spellStart"/>
      <w:r>
        <w:t>bh</w:t>
      </w:r>
      <w:proofErr w:type="spellEnd"/>
    </w:p>
    <w:p w:rsidR="00EA7AAB" w:rsidRDefault="00EA7AAB" w:rsidP="00EA7AAB">
      <w:pPr>
        <w:spacing w:after="0" w:line="240" w:lineRule="auto"/>
      </w:pPr>
      <w:r>
        <w:t xml:space="preserve">    </w:t>
      </w:r>
      <w:proofErr w:type="spellStart"/>
      <w:r>
        <w:t>jmp</w:t>
      </w:r>
      <w:proofErr w:type="spellEnd"/>
      <w:r>
        <w:t xml:space="preserve"> </w:t>
      </w:r>
      <w:proofErr w:type="spellStart"/>
      <w:r>
        <w:t>print_space</w:t>
      </w:r>
      <w:proofErr w:type="spellEnd"/>
    </w:p>
    <w:p w:rsidR="00EA7AAB" w:rsidRDefault="00EA7AAB" w:rsidP="00EA7AAB">
      <w:pPr>
        <w:spacing w:after="0" w:line="240" w:lineRule="auto"/>
      </w:pPr>
    </w:p>
    <w:p w:rsidR="00EA7AAB" w:rsidRDefault="00EA7AAB" w:rsidP="00EA7AAB">
      <w:pPr>
        <w:spacing w:after="0" w:line="240" w:lineRule="auto"/>
      </w:pPr>
      <w:proofErr w:type="spellStart"/>
      <w:r>
        <w:t>print_star</w:t>
      </w:r>
      <w:proofErr w:type="spellEnd"/>
      <w:r>
        <w:t>:</w:t>
      </w:r>
    </w:p>
    <w:p w:rsidR="00EA7AAB" w:rsidRDefault="00EA7AAB" w:rsidP="00EA7AAB">
      <w:pPr>
        <w:spacing w:after="0" w:line="240" w:lineRule="auto"/>
      </w:pPr>
      <w:r>
        <w:t xml:space="preserve">    mov </w:t>
      </w:r>
      <w:proofErr w:type="spellStart"/>
      <w:proofErr w:type="gramStart"/>
      <w:r>
        <w:t>al,bl</w:t>
      </w:r>
      <w:proofErr w:type="spellEnd"/>
      <w:proofErr w:type="gramEnd"/>
    </w:p>
    <w:p w:rsidR="00EA7AAB" w:rsidRDefault="00EA7AAB" w:rsidP="00EA7AAB">
      <w:pPr>
        <w:spacing w:after="0" w:line="240" w:lineRule="auto"/>
      </w:pPr>
      <w:r>
        <w:t xml:space="preserve">    </w:t>
      </w:r>
      <w:proofErr w:type="spellStart"/>
      <w:r>
        <w:t>shl</w:t>
      </w:r>
      <w:proofErr w:type="spellEnd"/>
      <w:r>
        <w:t xml:space="preserve"> al,1</w:t>
      </w:r>
    </w:p>
    <w:p w:rsidR="00EA7AAB" w:rsidRDefault="00EA7AAB" w:rsidP="00EA7AAB">
      <w:pPr>
        <w:spacing w:after="0" w:line="240" w:lineRule="auto"/>
      </w:pPr>
      <w:r>
        <w:t xml:space="preserve">    </w:t>
      </w:r>
      <w:proofErr w:type="spellStart"/>
      <w:r>
        <w:t>dec</w:t>
      </w:r>
      <w:proofErr w:type="spellEnd"/>
      <w:r>
        <w:t xml:space="preserve"> al</w:t>
      </w:r>
    </w:p>
    <w:p w:rsidR="00EA7AAB" w:rsidRDefault="00EA7AAB" w:rsidP="00EA7AAB">
      <w:pPr>
        <w:spacing w:after="0" w:line="240" w:lineRule="auto"/>
      </w:pPr>
      <w:r>
        <w:t xml:space="preserve">    mov </w:t>
      </w:r>
      <w:proofErr w:type="spellStart"/>
      <w:proofErr w:type="gramStart"/>
      <w:r>
        <w:t>bh,al</w:t>
      </w:r>
      <w:proofErr w:type="spellEnd"/>
      <w:proofErr w:type="gramEnd"/>
    </w:p>
    <w:p w:rsidR="00EA7AAB" w:rsidRDefault="00EA7AAB" w:rsidP="00EA7AAB">
      <w:pPr>
        <w:spacing w:after="0" w:line="240" w:lineRule="auto"/>
      </w:pPr>
    </w:p>
    <w:p w:rsidR="00EA7AAB" w:rsidRDefault="00EA7AAB" w:rsidP="00EA7AAB">
      <w:pPr>
        <w:spacing w:after="0" w:line="240" w:lineRule="auto"/>
      </w:pPr>
      <w:proofErr w:type="spellStart"/>
      <w:r>
        <w:t>star_loop</w:t>
      </w:r>
      <w:proofErr w:type="spellEnd"/>
      <w:r>
        <w:t>:</w:t>
      </w:r>
    </w:p>
    <w:p w:rsidR="00EA7AAB" w:rsidRDefault="00EA7AAB" w:rsidP="00EA7AAB">
      <w:pPr>
        <w:spacing w:after="0" w:line="240" w:lineRule="auto"/>
      </w:pPr>
      <w:r>
        <w:t xml:space="preserve">    </w:t>
      </w:r>
      <w:proofErr w:type="spellStart"/>
      <w:r>
        <w:t>cmp</w:t>
      </w:r>
      <w:proofErr w:type="spellEnd"/>
      <w:r>
        <w:t xml:space="preserve"> bh,0</w:t>
      </w:r>
    </w:p>
    <w:p w:rsidR="00EA7AAB" w:rsidRDefault="00EA7AAB" w:rsidP="00EA7AAB">
      <w:pPr>
        <w:spacing w:after="0" w:line="240" w:lineRule="auto"/>
      </w:pPr>
      <w:r>
        <w:t xml:space="preserve">    je </w:t>
      </w:r>
      <w:proofErr w:type="spellStart"/>
      <w:r>
        <w:t>row_done</w:t>
      </w:r>
      <w:proofErr w:type="spellEnd"/>
    </w:p>
    <w:p w:rsidR="00EA7AAB" w:rsidRDefault="00EA7AAB" w:rsidP="00EA7AAB">
      <w:pPr>
        <w:spacing w:after="0" w:line="240" w:lineRule="auto"/>
      </w:pPr>
      <w:r>
        <w:t xml:space="preserve">    mov ah,2</w:t>
      </w:r>
    </w:p>
    <w:p w:rsidR="00EA7AAB" w:rsidRDefault="00EA7AAB" w:rsidP="00EA7AAB">
      <w:pPr>
        <w:spacing w:after="0" w:line="240" w:lineRule="auto"/>
      </w:pPr>
      <w:r>
        <w:lastRenderedPageBreak/>
        <w:t xml:space="preserve">    mov dl,'*'</w:t>
      </w:r>
    </w:p>
    <w:p w:rsidR="00EA7AAB" w:rsidRDefault="00EA7AAB" w:rsidP="00EA7AAB">
      <w:pPr>
        <w:spacing w:after="0" w:line="240" w:lineRule="auto"/>
      </w:pPr>
      <w:r>
        <w:t xml:space="preserve">    int 21h</w:t>
      </w:r>
    </w:p>
    <w:p w:rsidR="00EA7AAB" w:rsidRDefault="00EA7AAB" w:rsidP="00EA7AAB">
      <w:pPr>
        <w:spacing w:after="0" w:line="240" w:lineRule="auto"/>
      </w:pPr>
      <w:r>
        <w:t xml:space="preserve">    </w:t>
      </w:r>
      <w:proofErr w:type="spellStart"/>
      <w:r>
        <w:t>dec</w:t>
      </w:r>
      <w:proofErr w:type="spellEnd"/>
      <w:r>
        <w:t xml:space="preserve"> </w:t>
      </w:r>
      <w:proofErr w:type="spellStart"/>
      <w:r>
        <w:t>bh</w:t>
      </w:r>
      <w:proofErr w:type="spellEnd"/>
    </w:p>
    <w:p w:rsidR="00EA7AAB" w:rsidRDefault="00EA7AAB" w:rsidP="00EA7AAB">
      <w:pPr>
        <w:spacing w:after="0" w:line="240" w:lineRule="auto"/>
      </w:pPr>
      <w:r>
        <w:t xml:space="preserve">    </w:t>
      </w:r>
      <w:proofErr w:type="spellStart"/>
      <w:r>
        <w:t>jmp</w:t>
      </w:r>
      <w:proofErr w:type="spellEnd"/>
      <w:r>
        <w:t xml:space="preserve"> </w:t>
      </w:r>
      <w:proofErr w:type="spellStart"/>
      <w:r>
        <w:t>star_loop</w:t>
      </w:r>
      <w:proofErr w:type="spellEnd"/>
    </w:p>
    <w:p w:rsidR="00EA7AAB" w:rsidRDefault="00EA7AAB" w:rsidP="00EA7AAB">
      <w:pPr>
        <w:spacing w:after="0" w:line="240" w:lineRule="auto"/>
      </w:pPr>
    </w:p>
    <w:p w:rsidR="00EA7AAB" w:rsidRDefault="00EA7AAB" w:rsidP="00EA7AAB">
      <w:pPr>
        <w:spacing w:after="0" w:line="240" w:lineRule="auto"/>
      </w:pPr>
      <w:proofErr w:type="spellStart"/>
      <w:r>
        <w:t>row_done</w:t>
      </w:r>
      <w:proofErr w:type="spellEnd"/>
      <w:r>
        <w:t>:</w:t>
      </w:r>
    </w:p>
    <w:p w:rsidR="00EA7AAB" w:rsidRDefault="00EA7AAB" w:rsidP="00EA7AAB">
      <w:pPr>
        <w:spacing w:after="0" w:line="240" w:lineRule="auto"/>
      </w:pPr>
      <w:r>
        <w:t xml:space="preserve">    mov ah,2</w:t>
      </w:r>
    </w:p>
    <w:p w:rsidR="00EA7AAB" w:rsidRDefault="00EA7AAB" w:rsidP="00EA7AAB">
      <w:pPr>
        <w:spacing w:after="0" w:line="240" w:lineRule="auto"/>
      </w:pPr>
      <w:r>
        <w:t xml:space="preserve">    mov dl,0Dh</w:t>
      </w:r>
    </w:p>
    <w:p w:rsidR="00EA7AAB" w:rsidRDefault="00EA7AAB" w:rsidP="00EA7AAB">
      <w:pPr>
        <w:spacing w:after="0" w:line="240" w:lineRule="auto"/>
      </w:pPr>
      <w:r>
        <w:t xml:space="preserve">    int 21h</w:t>
      </w:r>
    </w:p>
    <w:p w:rsidR="00EA7AAB" w:rsidRDefault="00EA7AAB" w:rsidP="00EA7AAB">
      <w:pPr>
        <w:spacing w:after="0" w:line="240" w:lineRule="auto"/>
      </w:pPr>
      <w:r>
        <w:t xml:space="preserve">    mov dl,0Ah</w:t>
      </w:r>
    </w:p>
    <w:p w:rsidR="00EA7AAB" w:rsidRDefault="00EA7AAB" w:rsidP="00EA7AAB">
      <w:pPr>
        <w:spacing w:after="0" w:line="240" w:lineRule="auto"/>
      </w:pPr>
      <w:r>
        <w:t xml:space="preserve">    int 21h</w:t>
      </w:r>
    </w:p>
    <w:p w:rsidR="00EA7AAB" w:rsidRDefault="00EA7AAB" w:rsidP="00EA7AAB">
      <w:pPr>
        <w:spacing w:after="0" w:line="240" w:lineRule="auto"/>
      </w:pPr>
    </w:p>
    <w:p w:rsidR="00EA7AAB" w:rsidRDefault="00EA7AAB" w:rsidP="00EA7AAB">
      <w:pPr>
        <w:spacing w:after="0" w:line="240" w:lineRule="auto"/>
      </w:pPr>
      <w:r>
        <w:t xml:space="preserve">    </w:t>
      </w:r>
      <w:proofErr w:type="spellStart"/>
      <w:r>
        <w:t>inc</w:t>
      </w:r>
      <w:proofErr w:type="spellEnd"/>
      <w:r>
        <w:t xml:space="preserve"> bl</w:t>
      </w:r>
    </w:p>
    <w:p w:rsidR="00EA7AAB" w:rsidRDefault="00EA7AAB" w:rsidP="00EA7AAB">
      <w:pPr>
        <w:spacing w:after="0" w:line="240" w:lineRule="auto"/>
      </w:pPr>
      <w:r>
        <w:t xml:space="preserve">    loop </w:t>
      </w:r>
      <w:proofErr w:type="spellStart"/>
      <w:r>
        <w:t>outer_loop</w:t>
      </w:r>
      <w:proofErr w:type="spellEnd"/>
    </w:p>
    <w:p w:rsidR="00EA7AAB" w:rsidRDefault="00EA7AAB" w:rsidP="00EA7AAB">
      <w:pPr>
        <w:spacing w:after="0" w:line="240" w:lineRule="auto"/>
      </w:pPr>
    </w:p>
    <w:p w:rsidR="00EA7AAB" w:rsidRDefault="00EA7AAB" w:rsidP="00EA7AAB">
      <w:pPr>
        <w:spacing w:after="0" w:line="240" w:lineRule="auto"/>
      </w:pPr>
      <w:r>
        <w:t xml:space="preserve">    mov ah,4Ch</w:t>
      </w:r>
    </w:p>
    <w:p w:rsidR="00EA7AAB" w:rsidRDefault="00EA7AAB" w:rsidP="00EA7AAB">
      <w:pPr>
        <w:spacing w:after="0" w:line="240" w:lineRule="auto"/>
      </w:pPr>
      <w:r>
        <w:t xml:space="preserve">    int 21h</w:t>
      </w:r>
    </w:p>
    <w:p w:rsidR="00EA7AAB" w:rsidRDefault="00EA7AAB" w:rsidP="00EA7AAB">
      <w:pPr>
        <w:spacing w:after="0" w:line="240" w:lineRule="auto"/>
      </w:pPr>
      <w:r>
        <w:t>MAIN ENDP</w:t>
      </w:r>
    </w:p>
    <w:p w:rsidR="00F8060A" w:rsidRDefault="00EA7AAB" w:rsidP="00EA7AAB">
      <w:pPr>
        <w:spacing w:after="0" w:line="240" w:lineRule="auto"/>
      </w:pPr>
      <w:r>
        <w:t>end MAIN</w:t>
      </w:r>
    </w:p>
    <w:p w:rsidR="003F4A02" w:rsidRDefault="003F4A02" w:rsidP="00EA7AAB">
      <w:pPr>
        <w:spacing w:after="0" w:line="240" w:lineRule="auto"/>
      </w:pPr>
    </w:p>
    <w:p w:rsidR="00F8060A" w:rsidRPr="00DE6529" w:rsidRDefault="00E80537" w:rsidP="00AC70C7">
      <w:pPr>
        <w:spacing w:line="240" w:lineRule="auto"/>
        <w:rPr>
          <w:b/>
          <w:sz w:val="28"/>
        </w:rPr>
      </w:pPr>
      <w:r w:rsidRPr="00DE6529">
        <w:rPr>
          <w:b/>
          <w:sz w:val="28"/>
        </w:rPr>
        <w:t>output:</w:t>
      </w:r>
    </w:p>
    <w:p w:rsidR="00EA5A02" w:rsidRPr="00EA5A02" w:rsidRDefault="00EA7AAB" w:rsidP="00EA5A02">
      <w:pPr>
        <w:spacing w:line="240" w:lineRule="auto"/>
      </w:pPr>
      <w:r w:rsidRPr="00EA7AAB">
        <w:drawing>
          <wp:inline distT="0" distB="0" distL="0" distR="0" wp14:anchorId="625A8D35" wp14:editId="5213AFF8">
            <wp:extent cx="3057952" cy="13432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1343212"/>
                    </a:xfrm>
                    <a:prstGeom prst="rect">
                      <a:avLst/>
                    </a:prstGeom>
                  </pic:spPr>
                </pic:pic>
              </a:graphicData>
            </a:graphic>
          </wp:inline>
        </w:drawing>
      </w:r>
    </w:p>
    <w:p w:rsidR="00783A78" w:rsidRPr="00DE6529" w:rsidRDefault="00783A78" w:rsidP="00783A78">
      <w:pPr>
        <w:pStyle w:val="NormalWeb"/>
        <w:rPr>
          <w:rFonts w:hAnsi="Symbol"/>
          <w:b/>
          <w:color w:val="4F81BD" w:themeColor="accent1"/>
          <w:sz w:val="32"/>
        </w:rPr>
      </w:pPr>
      <w:r w:rsidRPr="00DE6529">
        <w:rPr>
          <w:rFonts w:hAnsi="Symbol"/>
          <w:b/>
          <w:color w:val="4F81BD" w:themeColor="accent1"/>
          <w:sz w:val="32"/>
        </w:rPr>
        <w:t>3.Result</w:t>
      </w:r>
    </w:p>
    <w:p w:rsidR="00EA5A02" w:rsidRPr="00EA5A02" w:rsidRDefault="00EA5A02">
      <w:pPr>
        <w:pStyle w:val="Heading2"/>
        <w:rPr>
          <w:b w:val="0"/>
          <w:color w:val="auto"/>
        </w:rPr>
      </w:pPr>
      <w:r w:rsidRPr="00EA5A02">
        <w:rPr>
          <w:b w:val="0"/>
          <w:color w:val="auto"/>
        </w:rPr>
        <w:t>The first program prints a right-angled triangle of stars with the height equal to the number entered by the user, where the number of stars increases by one in each row. The second program prints a centered pyramid of stars, also based on the user input, with each row containing an odd number of stars (1, 3, 5, …) to form the pyramid shape. Both programs effectively demonstrate the use of loops, ASCII conversion, and DOS interrupt 21h to display characters on the screen.</w:t>
      </w:r>
    </w:p>
    <w:p w:rsidR="000B494A" w:rsidRPr="00BC75A6" w:rsidRDefault="00783A78">
      <w:pPr>
        <w:pStyle w:val="Heading2"/>
        <w:rPr>
          <w:sz w:val="32"/>
        </w:rPr>
      </w:pPr>
      <w:r w:rsidRPr="00BC75A6">
        <w:rPr>
          <w:sz w:val="32"/>
        </w:rPr>
        <w:t>4</w:t>
      </w:r>
      <w:r w:rsidR="009A0F01" w:rsidRPr="00BC75A6">
        <w:rPr>
          <w:sz w:val="32"/>
        </w:rPr>
        <w:t>. Conclusion</w:t>
      </w:r>
    </w:p>
    <w:p w:rsidR="000B494A" w:rsidRPr="004129B2" w:rsidRDefault="00EA5A02" w:rsidP="00EA5A02">
      <w:pPr>
        <w:rPr>
          <w:sz w:val="28"/>
        </w:rPr>
      </w:pPr>
      <w:bookmarkStart w:id="0" w:name="_GoBack"/>
      <w:r w:rsidRPr="004129B2">
        <w:rPr>
          <w:sz w:val="26"/>
        </w:rPr>
        <w:t xml:space="preserve">Both programs successfully demonstrate the use of loops, nested loops, and ASCII manipulation in 8086 assembly language to print patterns on the screen. The first program illustrates creating a right-angled triangle by incrementally increasing the number of stars per row, while the second </w:t>
      </w:r>
      <w:r w:rsidRPr="004129B2">
        <w:rPr>
          <w:sz w:val="26"/>
        </w:rPr>
        <w:lastRenderedPageBreak/>
        <w:t>program shows how to form a centered pyramid with each row containing an odd number of stars. These programs reinforce concepts such as loop control, arithmetic operations, and using DOS interrupt 21h for character output, highlighting fundamental techniques for pattern generation in assembly language.</w:t>
      </w:r>
      <w:bookmarkEnd w:id="0"/>
    </w:p>
    <w:sectPr w:rsidR="000B494A" w:rsidRPr="004129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3150E"/>
    <w:multiLevelType w:val="hybridMultilevel"/>
    <w:tmpl w:val="B908F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C2E35"/>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757AD"/>
    <w:multiLevelType w:val="multilevel"/>
    <w:tmpl w:val="978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E195B"/>
    <w:multiLevelType w:val="hybridMultilevel"/>
    <w:tmpl w:val="FA0C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23E4C"/>
    <w:multiLevelType w:val="multilevel"/>
    <w:tmpl w:val="5BF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A2698"/>
    <w:multiLevelType w:val="hybridMultilevel"/>
    <w:tmpl w:val="B082F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2A6908"/>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77706"/>
    <w:multiLevelType w:val="hybridMultilevel"/>
    <w:tmpl w:val="DD3A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5"/>
  </w:num>
  <w:num w:numId="12">
    <w:abstractNumId w:val="16"/>
  </w:num>
  <w:num w:numId="13">
    <w:abstractNumId w:val="11"/>
  </w:num>
  <w:num w:numId="14">
    <w:abstractNumId w:val="13"/>
  </w:num>
  <w:num w:numId="15">
    <w:abstractNumId w:val="12"/>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A17"/>
    <w:rsid w:val="00032467"/>
    <w:rsid w:val="00034616"/>
    <w:rsid w:val="0004086C"/>
    <w:rsid w:val="0006063C"/>
    <w:rsid w:val="000A0F86"/>
    <w:rsid w:val="000B494A"/>
    <w:rsid w:val="000C6AA7"/>
    <w:rsid w:val="001278FB"/>
    <w:rsid w:val="00144544"/>
    <w:rsid w:val="0015074B"/>
    <w:rsid w:val="00151D9B"/>
    <w:rsid w:val="0015271C"/>
    <w:rsid w:val="00153186"/>
    <w:rsid w:val="001819F0"/>
    <w:rsid w:val="00192AA8"/>
    <w:rsid w:val="001C625A"/>
    <w:rsid w:val="00203EFF"/>
    <w:rsid w:val="002337CF"/>
    <w:rsid w:val="00281EA2"/>
    <w:rsid w:val="0029639D"/>
    <w:rsid w:val="002969E7"/>
    <w:rsid w:val="002A17F8"/>
    <w:rsid w:val="002A5ECD"/>
    <w:rsid w:val="002B3734"/>
    <w:rsid w:val="002F6259"/>
    <w:rsid w:val="00326F90"/>
    <w:rsid w:val="003339AD"/>
    <w:rsid w:val="00393F35"/>
    <w:rsid w:val="003951F1"/>
    <w:rsid w:val="003B656A"/>
    <w:rsid w:val="003F4A02"/>
    <w:rsid w:val="00411589"/>
    <w:rsid w:val="004129B2"/>
    <w:rsid w:val="00425151"/>
    <w:rsid w:val="004412EA"/>
    <w:rsid w:val="00471E35"/>
    <w:rsid w:val="004D39F7"/>
    <w:rsid w:val="0052500C"/>
    <w:rsid w:val="00535162"/>
    <w:rsid w:val="00546A39"/>
    <w:rsid w:val="0059456F"/>
    <w:rsid w:val="005A1109"/>
    <w:rsid w:val="005A7B11"/>
    <w:rsid w:val="005F335A"/>
    <w:rsid w:val="005F7FBB"/>
    <w:rsid w:val="00670C6B"/>
    <w:rsid w:val="006721A9"/>
    <w:rsid w:val="00675ADA"/>
    <w:rsid w:val="006E3149"/>
    <w:rsid w:val="00742CDA"/>
    <w:rsid w:val="00783A78"/>
    <w:rsid w:val="008921D5"/>
    <w:rsid w:val="008C215C"/>
    <w:rsid w:val="008E51F1"/>
    <w:rsid w:val="0096704B"/>
    <w:rsid w:val="00993A5B"/>
    <w:rsid w:val="009975AA"/>
    <w:rsid w:val="009A0795"/>
    <w:rsid w:val="009A0F01"/>
    <w:rsid w:val="009C0AAF"/>
    <w:rsid w:val="009C7B27"/>
    <w:rsid w:val="009D53DB"/>
    <w:rsid w:val="009E469E"/>
    <w:rsid w:val="00A5282E"/>
    <w:rsid w:val="00A66EAC"/>
    <w:rsid w:val="00A67B32"/>
    <w:rsid w:val="00A844F9"/>
    <w:rsid w:val="00A92989"/>
    <w:rsid w:val="00AA1D8D"/>
    <w:rsid w:val="00AC70C7"/>
    <w:rsid w:val="00AE0EB6"/>
    <w:rsid w:val="00B07E69"/>
    <w:rsid w:val="00B10FAD"/>
    <w:rsid w:val="00B47730"/>
    <w:rsid w:val="00BC3A02"/>
    <w:rsid w:val="00BC75A6"/>
    <w:rsid w:val="00BF01A2"/>
    <w:rsid w:val="00C35917"/>
    <w:rsid w:val="00C738F7"/>
    <w:rsid w:val="00CA420C"/>
    <w:rsid w:val="00CB0664"/>
    <w:rsid w:val="00CD5271"/>
    <w:rsid w:val="00D421C8"/>
    <w:rsid w:val="00D80054"/>
    <w:rsid w:val="00D8551A"/>
    <w:rsid w:val="00DC582E"/>
    <w:rsid w:val="00DE6529"/>
    <w:rsid w:val="00DF372A"/>
    <w:rsid w:val="00E14E8D"/>
    <w:rsid w:val="00E75D7A"/>
    <w:rsid w:val="00E80537"/>
    <w:rsid w:val="00EA5A02"/>
    <w:rsid w:val="00EA7AAB"/>
    <w:rsid w:val="00EB3434"/>
    <w:rsid w:val="00EB3ECA"/>
    <w:rsid w:val="00F44003"/>
    <w:rsid w:val="00F8060A"/>
    <w:rsid w:val="00FC00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2EA2D"/>
  <w14:defaultImageDpi w14:val="300"/>
  <w15:docId w15:val="{4F920BA1-F61A-4A87-B4E8-48D32E9B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20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546A39"/>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783A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0568">
      <w:bodyDiv w:val="1"/>
      <w:marLeft w:val="0"/>
      <w:marRight w:val="0"/>
      <w:marTop w:val="0"/>
      <w:marBottom w:val="0"/>
      <w:divBdr>
        <w:top w:val="none" w:sz="0" w:space="0" w:color="auto"/>
        <w:left w:val="none" w:sz="0" w:space="0" w:color="auto"/>
        <w:bottom w:val="none" w:sz="0" w:space="0" w:color="auto"/>
        <w:right w:val="none" w:sz="0" w:space="0" w:color="auto"/>
      </w:divBdr>
    </w:div>
    <w:div w:id="252324873">
      <w:bodyDiv w:val="1"/>
      <w:marLeft w:val="0"/>
      <w:marRight w:val="0"/>
      <w:marTop w:val="0"/>
      <w:marBottom w:val="0"/>
      <w:divBdr>
        <w:top w:val="none" w:sz="0" w:space="0" w:color="auto"/>
        <w:left w:val="none" w:sz="0" w:space="0" w:color="auto"/>
        <w:bottom w:val="none" w:sz="0" w:space="0" w:color="auto"/>
        <w:right w:val="none" w:sz="0" w:space="0" w:color="auto"/>
      </w:divBdr>
    </w:div>
    <w:div w:id="381750551">
      <w:bodyDiv w:val="1"/>
      <w:marLeft w:val="0"/>
      <w:marRight w:val="0"/>
      <w:marTop w:val="0"/>
      <w:marBottom w:val="0"/>
      <w:divBdr>
        <w:top w:val="none" w:sz="0" w:space="0" w:color="auto"/>
        <w:left w:val="none" w:sz="0" w:space="0" w:color="auto"/>
        <w:bottom w:val="none" w:sz="0" w:space="0" w:color="auto"/>
        <w:right w:val="none" w:sz="0" w:space="0" w:color="auto"/>
      </w:divBdr>
    </w:div>
    <w:div w:id="805585656">
      <w:bodyDiv w:val="1"/>
      <w:marLeft w:val="0"/>
      <w:marRight w:val="0"/>
      <w:marTop w:val="0"/>
      <w:marBottom w:val="0"/>
      <w:divBdr>
        <w:top w:val="none" w:sz="0" w:space="0" w:color="auto"/>
        <w:left w:val="none" w:sz="0" w:space="0" w:color="auto"/>
        <w:bottom w:val="none" w:sz="0" w:space="0" w:color="auto"/>
        <w:right w:val="none" w:sz="0" w:space="0" w:color="auto"/>
      </w:divBdr>
    </w:div>
    <w:div w:id="1238442102">
      <w:bodyDiv w:val="1"/>
      <w:marLeft w:val="0"/>
      <w:marRight w:val="0"/>
      <w:marTop w:val="0"/>
      <w:marBottom w:val="0"/>
      <w:divBdr>
        <w:top w:val="none" w:sz="0" w:space="0" w:color="auto"/>
        <w:left w:val="none" w:sz="0" w:space="0" w:color="auto"/>
        <w:bottom w:val="none" w:sz="0" w:space="0" w:color="auto"/>
        <w:right w:val="none" w:sz="0" w:space="0" w:color="auto"/>
      </w:divBdr>
    </w:div>
    <w:div w:id="1423257425">
      <w:bodyDiv w:val="1"/>
      <w:marLeft w:val="0"/>
      <w:marRight w:val="0"/>
      <w:marTop w:val="0"/>
      <w:marBottom w:val="0"/>
      <w:divBdr>
        <w:top w:val="none" w:sz="0" w:space="0" w:color="auto"/>
        <w:left w:val="none" w:sz="0" w:space="0" w:color="auto"/>
        <w:bottom w:val="none" w:sz="0" w:space="0" w:color="auto"/>
        <w:right w:val="none" w:sz="0" w:space="0" w:color="auto"/>
      </w:divBdr>
    </w:div>
    <w:div w:id="1516264899">
      <w:bodyDiv w:val="1"/>
      <w:marLeft w:val="0"/>
      <w:marRight w:val="0"/>
      <w:marTop w:val="0"/>
      <w:marBottom w:val="0"/>
      <w:divBdr>
        <w:top w:val="none" w:sz="0" w:space="0" w:color="auto"/>
        <w:left w:val="none" w:sz="0" w:space="0" w:color="auto"/>
        <w:bottom w:val="none" w:sz="0" w:space="0" w:color="auto"/>
        <w:right w:val="none" w:sz="0" w:space="0" w:color="auto"/>
      </w:divBdr>
    </w:div>
    <w:div w:id="1663579229">
      <w:bodyDiv w:val="1"/>
      <w:marLeft w:val="0"/>
      <w:marRight w:val="0"/>
      <w:marTop w:val="0"/>
      <w:marBottom w:val="0"/>
      <w:divBdr>
        <w:top w:val="none" w:sz="0" w:space="0" w:color="auto"/>
        <w:left w:val="none" w:sz="0" w:space="0" w:color="auto"/>
        <w:bottom w:val="none" w:sz="0" w:space="0" w:color="auto"/>
        <w:right w:val="none" w:sz="0" w:space="0" w:color="auto"/>
      </w:divBdr>
    </w:div>
    <w:div w:id="1985893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533CE-91D2-4B24-BDD2-515743C7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24</cp:revision>
  <dcterms:created xsi:type="dcterms:W3CDTF">2025-09-02T07:11:00Z</dcterms:created>
  <dcterms:modified xsi:type="dcterms:W3CDTF">2025-09-02T07:24:00Z</dcterms:modified>
  <cp:category/>
</cp:coreProperties>
</file>