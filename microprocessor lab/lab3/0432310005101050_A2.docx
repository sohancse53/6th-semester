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A39" w:rsidRDefault="00546A39" w:rsidP="00546A39">
      <w:pPr>
        <w:jc w:val="center"/>
      </w:pPr>
      <w:r>
        <w:rPr>
          <w:noProof/>
        </w:rPr>
        <w:drawing>
          <wp:inline distT="0" distB="0" distL="0" distR="0" wp14:anchorId="74E9C672" wp14:editId="476F0856">
            <wp:extent cx="41433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123950"/>
                    </a:xfrm>
                    <a:prstGeom prst="rect">
                      <a:avLst/>
                    </a:prstGeom>
                    <a:noFill/>
                    <a:ln>
                      <a:noFill/>
                    </a:ln>
                  </pic:spPr>
                </pic:pic>
              </a:graphicData>
            </a:graphic>
          </wp:inline>
        </w:drawing>
      </w:r>
    </w:p>
    <w:p w:rsidR="00546A39" w:rsidRPr="0009644B" w:rsidRDefault="009A0F01" w:rsidP="00546A39">
      <w:pPr>
        <w:jc w:val="center"/>
        <w:rPr>
          <w:b/>
          <w:bCs/>
          <w:color w:val="000000" w:themeColor="text1"/>
          <w:spacing w:val="48"/>
          <w:sz w:val="44"/>
          <w:szCs w:val="48"/>
        </w:rPr>
      </w:pPr>
      <w:r>
        <w:rPr>
          <w:b/>
          <w:bCs/>
          <w:color w:val="000000" w:themeColor="text1"/>
          <w:spacing w:val="48"/>
          <w:sz w:val="44"/>
          <w:szCs w:val="48"/>
        </w:rPr>
        <w:t>LAB</w:t>
      </w:r>
      <w:r w:rsidR="00546A39">
        <w:rPr>
          <w:b/>
          <w:bCs/>
          <w:color w:val="000000" w:themeColor="text1"/>
          <w:spacing w:val="48"/>
          <w:sz w:val="44"/>
          <w:szCs w:val="48"/>
        </w:rPr>
        <w:t xml:space="preserve"> Report</w:t>
      </w:r>
    </w:p>
    <w:p w:rsidR="00546A39" w:rsidRDefault="00546A39" w:rsidP="00546A39">
      <w:pPr>
        <w:jc w:val="center"/>
        <w:rPr>
          <w:rFonts w:cstheme="minorHAnsi"/>
          <w:b/>
          <w:bCs/>
          <w:sz w:val="38"/>
          <w:szCs w:val="40"/>
        </w:rPr>
      </w:pPr>
      <w:r>
        <w:rPr>
          <w:rFonts w:cstheme="minorHAnsi"/>
          <w:b/>
          <w:bCs/>
          <w:sz w:val="38"/>
          <w:szCs w:val="40"/>
        </w:rPr>
        <w:t xml:space="preserve">COURSE TITLE </w:t>
      </w:r>
      <w:r w:rsidRPr="00867C1E">
        <w:rPr>
          <w:rFonts w:cstheme="minorHAnsi"/>
          <w:b/>
          <w:bCs/>
          <w:sz w:val="38"/>
          <w:szCs w:val="40"/>
        </w:rPr>
        <w:t>–</w:t>
      </w:r>
      <w:r>
        <w:rPr>
          <w:rFonts w:cstheme="minorHAnsi"/>
          <w:b/>
          <w:bCs/>
          <w:sz w:val="38"/>
          <w:szCs w:val="40"/>
        </w:rPr>
        <w:t xml:space="preserve"> </w:t>
      </w:r>
      <w:r w:rsidR="00D421C8">
        <w:rPr>
          <w:rFonts w:ascii="Bahnschrift SemiBold" w:hAnsi="Bahnschrift SemiBold" w:cstheme="minorHAnsi"/>
          <w:bCs/>
          <w:sz w:val="38"/>
          <w:szCs w:val="40"/>
        </w:rPr>
        <w:t>Microprocessor</w:t>
      </w:r>
      <w:r>
        <w:rPr>
          <w:rFonts w:ascii="Bahnschrift SemiBold" w:hAnsi="Bahnschrift SemiBold" w:cstheme="minorHAnsi"/>
          <w:bCs/>
          <w:sz w:val="38"/>
          <w:szCs w:val="40"/>
        </w:rPr>
        <w:t xml:space="preserve"> Lab</w:t>
      </w:r>
    </w:p>
    <w:p w:rsidR="00546A39" w:rsidRDefault="00546A39" w:rsidP="00546A39">
      <w:pPr>
        <w:pStyle w:val="Default"/>
        <w:jc w:val="center"/>
        <w:rPr>
          <w:rFonts w:asciiTheme="minorHAnsi" w:hAnsiTheme="minorHAnsi" w:cstheme="minorHAnsi"/>
          <w:color w:val="auto"/>
          <w:sz w:val="38"/>
          <w:szCs w:val="40"/>
        </w:rPr>
      </w:pPr>
      <w:r>
        <w:rPr>
          <w:rFonts w:asciiTheme="minorHAnsi" w:hAnsiTheme="minorHAnsi" w:cstheme="minorHAnsi"/>
          <w:b/>
          <w:bCs/>
          <w:color w:val="auto"/>
          <w:sz w:val="38"/>
          <w:szCs w:val="40"/>
        </w:rPr>
        <w:t xml:space="preserve">COURSE CODE – </w:t>
      </w:r>
      <w:r w:rsidRPr="004B27FF">
        <w:rPr>
          <w:rFonts w:ascii="Arial Rounded MT Bold" w:hAnsi="Arial Rounded MT Bold" w:cstheme="minorHAnsi"/>
          <w:bCs/>
          <w:color w:val="auto"/>
          <w:sz w:val="38"/>
          <w:szCs w:val="40"/>
        </w:rPr>
        <w:t>CSE 36</w:t>
      </w:r>
      <w:r w:rsidR="003339AD">
        <w:rPr>
          <w:rFonts w:ascii="Arial Rounded MT Bold" w:hAnsi="Arial Rounded MT Bold" w:cstheme="minorHAnsi"/>
          <w:bCs/>
          <w:color w:val="auto"/>
          <w:sz w:val="38"/>
          <w:szCs w:val="40"/>
        </w:rPr>
        <w:t>0</w:t>
      </w:r>
    </w:p>
    <w:p w:rsidR="00546A39" w:rsidRDefault="00546A39" w:rsidP="00546A39">
      <w:pPr>
        <w:pStyle w:val="Default"/>
        <w:jc w:val="center"/>
        <w:rPr>
          <w:rFonts w:asciiTheme="minorHAnsi" w:hAnsiTheme="minorHAnsi" w:cstheme="minorHAnsi"/>
        </w:rPr>
      </w:pPr>
    </w:p>
    <w:p w:rsidR="00546A39" w:rsidRDefault="00546A39" w:rsidP="00546A39">
      <w:pPr>
        <w:pStyle w:val="Default"/>
        <w:jc w:val="center"/>
        <w:rPr>
          <w:rFonts w:asciiTheme="minorHAnsi" w:hAnsiTheme="minorHAnsi" w:cstheme="minorHAnsi"/>
          <w:color w:val="auto"/>
          <w:sz w:val="28"/>
        </w:rPr>
      </w:pPr>
    </w:p>
    <w:p w:rsidR="00546A39" w:rsidRDefault="00546A39" w:rsidP="00546A39">
      <w:pPr>
        <w:pStyle w:val="Default"/>
        <w:jc w:val="center"/>
        <w:rPr>
          <w:rFonts w:asciiTheme="minorHAnsi" w:hAnsiTheme="minorHAnsi" w:cstheme="minorHAnsi"/>
          <w:b/>
          <w:bCs/>
          <w:i/>
          <w:iCs/>
          <w:color w:val="auto"/>
          <w:sz w:val="44"/>
          <w:szCs w:val="32"/>
          <w:u w:val="single"/>
        </w:rPr>
      </w:pPr>
      <w:r>
        <w:rPr>
          <w:rFonts w:asciiTheme="minorHAnsi" w:hAnsiTheme="minorHAnsi" w:cstheme="minorHAnsi"/>
          <w:b/>
          <w:bCs/>
          <w:i/>
          <w:iCs/>
          <w:color w:val="auto"/>
          <w:sz w:val="44"/>
          <w:szCs w:val="32"/>
          <w:u w:val="single"/>
        </w:rPr>
        <w:t>Submitted To</w:t>
      </w:r>
    </w:p>
    <w:p w:rsidR="00546A39" w:rsidRDefault="00546A39" w:rsidP="00546A39">
      <w:pPr>
        <w:pStyle w:val="Default"/>
        <w:jc w:val="center"/>
        <w:rPr>
          <w:rFonts w:asciiTheme="minorHAnsi" w:hAnsiTheme="minorHAnsi" w:cstheme="minorHAnsi"/>
          <w:color w:val="auto"/>
          <w:sz w:val="44"/>
          <w:szCs w:val="32"/>
          <w:u w:val="single"/>
        </w:rPr>
      </w:pPr>
    </w:p>
    <w:p w:rsidR="00546A39" w:rsidRPr="004B27FF" w:rsidRDefault="00546A39" w:rsidP="00546A39">
      <w:pPr>
        <w:pStyle w:val="Default"/>
        <w:jc w:val="both"/>
        <w:rPr>
          <w:rFonts w:asciiTheme="minorHAnsi" w:hAnsiTheme="minorHAnsi" w:cstheme="minorHAnsi"/>
          <w:b/>
          <w:bCs/>
          <w:i/>
          <w:color w:val="auto"/>
          <w:sz w:val="38"/>
          <w:szCs w:val="32"/>
        </w:rPr>
      </w:pPr>
      <w:r w:rsidRPr="004B27FF">
        <w:rPr>
          <w:rFonts w:asciiTheme="minorHAnsi" w:hAnsiTheme="minorHAnsi" w:cstheme="minorHAnsi"/>
          <w:b/>
          <w:bCs/>
          <w:i/>
          <w:color w:val="auto"/>
          <w:sz w:val="38"/>
          <w:szCs w:val="32"/>
        </w:rPr>
        <w:t xml:space="preserve">Md. </w:t>
      </w:r>
      <w:r w:rsidR="00535162">
        <w:rPr>
          <w:rFonts w:asciiTheme="minorHAnsi" w:hAnsiTheme="minorHAnsi" w:cstheme="minorHAnsi"/>
          <w:b/>
          <w:bCs/>
          <w:i/>
          <w:color w:val="auto"/>
          <w:sz w:val="38"/>
          <w:szCs w:val="32"/>
        </w:rPr>
        <w:t>Ismail</w:t>
      </w:r>
      <w:r w:rsidRPr="004B27FF">
        <w:rPr>
          <w:rFonts w:asciiTheme="minorHAnsi" w:hAnsiTheme="minorHAnsi" w:cstheme="minorHAnsi"/>
          <w:b/>
          <w:bCs/>
          <w:i/>
          <w:color w:val="auto"/>
          <w:sz w:val="38"/>
          <w:szCs w:val="32"/>
        </w:rPr>
        <w:t xml:space="preserve"> </w:t>
      </w:r>
    </w:p>
    <w:p w:rsidR="00546A39" w:rsidRPr="004B27FF" w:rsidRDefault="00535162" w:rsidP="00546A39">
      <w:pPr>
        <w:pStyle w:val="Default"/>
        <w:jc w:val="both"/>
        <w:rPr>
          <w:rFonts w:asciiTheme="minorHAnsi" w:hAnsiTheme="minorHAnsi" w:cstheme="minorHAnsi"/>
          <w:i/>
          <w:color w:val="auto"/>
          <w:sz w:val="38"/>
          <w:szCs w:val="32"/>
        </w:rPr>
      </w:pPr>
      <w:r>
        <w:rPr>
          <w:rFonts w:asciiTheme="minorHAnsi" w:hAnsiTheme="minorHAnsi" w:cstheme="minorHAnsi"/>
          <w:bCs/>
          <w:i/>
          <w:color w:val="auto"/>
          <w:sz w:val="38"/>
          <w:szCs w:val="32"/>
        </w:rPr>
        <w:t>Lecturer of UITS</w:t>
      </w:r>
    </w:p>
    <w:p w:rsidR="00546A39" w:rsidRDefault="00546A39" w:rsidP="00546A39">
      <w:pPr>
        <w:pStyle w:val="Default"/>
        <w:jc w:val="center"/>
        <w:rPr>
          <w:rFonts w:asciiTheme="minorHAnsi" w:hAnsiTheme="minorHAnsi" w:cstheme="minorHAnsi"/>
          <w:b/>
          <w:bCs/>
          <w:i/>
          <w:iCs/>
          <w:color w:val="auto"/>
          <w:sz w:val="42"/>
          <w:szCs w:val="32"/>
          <w:u w:val="single"/>
        </w:rPr>
      </w:pPr>
      <w:r>
        <w:rPr>
          <w:rFonts w:asciiTheme="minorHAnsi" w:hAnsiTheme="minorHAnsi" w:cstheme="minorHAnsi"/>
          <w:b/>
          <w:bCs/>
          <w:i/>
          <w:iCs/>
          <w:color w:val="auto"/>
          <w:sz w:val="42"/>
          <w:szCs w:val="32"/>
          <w:u w:val="single"/>
        </w:rPr>
        <w:t>Submitted By</w:t>
      </w:r>
    </w:p>
    <w:p w:rsidR="00546A39" w:rsidRDefault="00546A39" w:rsidP="00546A39">
      <w:pPr>
        <w:pStyle w:val="Default"/>
        <w:jc w:val="center"/>
        <w:rPr>
          <w:rFonts w:asciiTheme="minorHAnsi" w:hAnsiTheme="minorHAnsi" w:cstheme="minorHAnsi"/>
          <w:b/>
          <w:bCs/>
          <w:i/>
          <w:iCs/>
          <w:color w:val="auto"/>
          <w:sz w:val="42"/>
          <w:szCs w:val="32"/>
          <w:u w:val="single"/>
        </w:rPr>
      </w:pPr>
    </w:p>
    <w:p w:rsidR="008921D5" w:rsidRDefault="008921D5" w:rsidP="00546A39">
      <w:pPr>
        <w:pStyle w:val="Default"/>
        <w:jc w:val="center"/>
        <w:rPr>
          <w:rFonts w:asciiTheme="minorHAnsi" w:hAnsiTheme="minorHAnsi" w:cstheme="minorHAnsi"/>
          <w:b/>
          <w:bCs/>
          <w:i/>
          <w:iCs/>
          <w:color w:val="auto"/>
          <w:sz w:val="42"/>
          <w:szCs w:val="32"/>
          <w:u w:val="single"/>
        </w:rPr>
      </w:pPr>
    </w:p>
    <w:p w:rsidR="00546A39" w:rsidRPr="0077186E" w:rsidRDefault="00546A39" w:rsidP="00546A39">
      <w:pPr>
        <w:pStyle w:val="Default"/>
        <w:jc w:val="both"/>
        <w:rPr>
          <w:rFonts w:asciiTheme="minorHAnsi" w:hAnsiTheme="minorHAnsi" w:cstheme="minorHAnsi"/>
          <w:bCs/>
          <w:i/>
          <w:color w:val="auto"/>
          <w:sz w:val="36"/>
          <w:szCs w:val="32"/>
        </w:rPr>
      </w:pPr>
      <w:r w:rsidRPr="0077186E">
        <w:rPr>
          <w:rFonts w:asciiTheme="minorHAnsi" w:hAnsiTheme="minorHAnsi" w:cstheme="minorHAnsi"/>
          <w:bCs/>
          <w:i/>
          <w:color w:val="auto"/>
          <w:sz w:val="36"/>
          <w:szCs w:val="32"/>
        </w:rPr>
        <w:t xml:space="preserve">Md. </w:t>
      </w:r>
      <w:proofErr w:type="spellStart"/>
      <w:r w:rsidRPr="0077186E">
        <w:rPr>
          <w:rFonts w:asciiTheme="minorHAnsi" w:hAnsiTheme="minorHAnsi" w:cstheme="minorHAnsi"/>
          <w:bCs/>
          <w:i/>
          <w:color w:val="auto"/>
          <w:sz w:val="36"/>
          <w:szCs w:val="32"/>
        </w:rPr>
        <w:t>Shoyaif</w:t>
      </w:r>
      <w:proofErr w:type="spellEnd"/>
      <w:r w:rsidRPr="0077186E">
        <w:rPr>
          <w:rFonts w:asciiTheme="minorHAnsi" w:hAnsiTheme="minorHAnsi" w:cstheme="minorHAnsi"/>
          <w:bCs/>
          <w:i/>
          <w:color w:val="auto"/>
          <w:sz w:val="36"/>
          <w:szCs w:val="32"/>
        </w:rPr>
        <w:t xml:space="preserve"> Rahman</w:t>
      </w:r>
      <w:r w:rsidRPr="0077186E">
        <w:rPr>
          <w:rFonts w:asciiTheme="minorHAnsi" w:hAnsiTheme="minorHAnsi" w:cstheme="minorHAnsi"/>
          <w:i/>
          <w:color w:val="auto"/>
          <w:sz w:val="36"/>
          <w:szCs w:val="32"/>
        </w:rPr>
        <w:t xml:space="preserve"> (</w:t>
      </w:r>
      <w:r w:rsidRPr="0077186E">
        <w:rPr>
          <w:rFonts w:asciiTheme="minorHAnsi" w:hAnsiTheme="minorHAnsi" w:cstheme="minorHAnsi"/>
          <w:b/>
          <w:bCs/>
          <w:i/>
          <w:color w:val="auto"/>
          <w:sz w:val="36"/>
          <w:szCs w:val="32"/>
        </w:rPr>
        <w:t>0432310005101050</w:t>
      </w:r>
      <w:r w:rsidRPr="0077186E">
        <w:rPr>
          <w:rFonts w:asciiTheme="minorHAnsi" w:hAnsiTheme="minorHAnsi" w:cstheme="minorHAnsi"/>
          <w:bCs/>
          <w:i/>
          <w:color w:val="auto"/>
          <w:sz w:val="36"/>
          <w:szCs w:val="32"/>
        </w:rPr>
        <w:t>)</w:t>
      </w:r>
    </w:p>
    <w:p w:rsidR="00546A39" w:rsidRPr="00B92B68" w:rsidRDefault="00546A39" w:rsidP="00546A39">
      <w:pPr>
        <w:pStyle w:val="Default"/>
        <w:jc w:val="both"/>
        <w:rPr>
          <w:rFonts w:asciiTheme="minorHAnsi" w:hAnsiTheme="minorHAnsi" w:cstheme="minorHAnsi"/>
          <w:i/>
          <w:color w:val="auto"/>
          <w:sz w:val="30"/>
          <w:szCs w:val="32"/>
        </w:rPr>
      </w:pP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Semester: </w:t>
      </w:r>
      <w:r>
        <w:rPr>
          <w:rFonts w:asciiTheme="minorHAnsi" w:hAnsiTheme="minorHAnsi" w:cstheme="minorHAnsi"/>
          <w:bCs/>
          <w:i/>
          <w:color w:val="auto"/>
          <w:sz w:val="34"/>
          <w:szCs w:val="32"/>
        </w:rPr>
        <w:t>Autumn</w:t>
      </w:r>
      <w:r w:rsidRPr="00503C92">
        <w:rPr>
          <w:rFonts w:asciiTheme="minorHAnsi" w:hAnsiTheme="minorHAnsi" w:cstheme="minorHAnsi"/>
          <w:bCs/>
          <w:i/>
          <w:color w:val="auto"/>
          <w:sz w:val="34"/>
          <w:szCs w:val="32"/>
        </w:rPr>
        <w:t>-2025 (</w:t>
      </w:r>
      <w:r>
        <w:rPr>
          <w:rFonts w:asciiTheme="minorHAnsi" w:hAnsiTheme="minorHAnsi" w:cstheme="minorHAnsi"/>
          <w:bCs/>
          <w:i/>
          <w:color w:val="auto"/>
          <w:sz w:val="34"/>
          <w:szCs w:val="32"/>
        </w:rPr>
        <w:t>6</w:t>
      </w:r>
      <w:r w:rsidRPr="00503C92">
        <w:rPr>
          <w:rFonts w:asciiTheme="minorHAnsi" w:hAnsiTheme="minorHAnsi" w:cstheme="minorHAnsi"/>
          <w:bCs/>
          <w:i/>
          <w:color w:val="auto"/>
          <w:sz w:val="34"/>
          <w:szCs w:val="32"/>
          <w:vertAlign w:val="superscript"/>
        </w:rPr>
        <w:t>th</w:t>
      </w:r>
      <w:r w:rsidRPr="00503C92">
        <w:rPr>
          <w:rFonts w:asciiTheme="minorHAnsi" w:hAnsiTheme="minorHAnsi" w:cstheme="minorHAnsi"/>
          <w:bCs/>
          <w:i/>
          <w:color w:val="auto"/>
          <w:sz w:val="34"/>
          <w:szCs w:val="32"/>
        </w:rPr>
        <w:t>)</w:t>
      </w: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Department: </w:t>
      </w:r>
      <w:r w:rsidRPr="00503C92">
        <w:rPr>
          <w:rFonts w:asciiTheme="minorHAnsi" w:hAnsiTheme="minorHAnsi" w:cstheme="minorHAnsi"/>
          <w:bCs/>
          <w:i/>
          <w:color w:val="auto"/>
          <w:sz w:val="34"/>
          <w:szCs w:val="32"/>
        </w:rPr>
        <w:t xml:space="preserve">CSE </w:t>
      </w:r>
    </w:p>
    <w:p w:rsidR="00546A39" w:rsidRPr="00503C92" w:rsidRDefault="00546A39" w:rsidP="00546A39">
      <w:pPr>
        <w:jc w:val="both"/>
        <w:rPr>
          <w:rFonts w:cstheme="minorHAnsi"/>
          <w:bCs/>
          <w:i/>
          <w:sz w:val="34"/>
          <w:szCs w:val="32"/>
        </w:rPr>
      </w:pPr>
      <w:r w:rsidRPr="00503C92">
        <w:rPr>
          <w:rFonts w:cstheme="minorHAnsi"/>
          <w:b/>
          <w:bCs/>
          <w:i/>
          <w:sz w:val="34"/>
          <w:szCs w:val="32"/>
        </w:rPr>
        <w:t xml:space="preserve">Batch: </w:t>
      </w:r>
      <w:r w:rsidRPr="00503C92">
        <w:rPr>
          <w:rFonts w:cstheme="minorHAnsi"/>
          <w:bCs/>
          <w:i/>
          <w:sz w:val="34"/>
          <w:szCs w:val="32"/>
        </w:rPr>
        <w:t>53</w:t>
      </w:r>
    </w:p>
    <w:p w:rsidR="00546A39" w:rsidRDefault="00546A39" w:rsidP="00546A39">
      <w:pPr>
        <w:jc w:val="both"/>
        <w:rPr>
          <w:rFonts w:cstheme="minorHAnsi"/>
          <w:bCs/>
          <w:i/>
          <w:sz w:val="34"/>
          <w:szCs w:val="32"/>
        </w:rPr>
      </w:pPr>
      <w:r w:rsidRPr="00503C92">
        <w:rPr>
          <w:rFonts w:cstheme="minorHAnsi"/>
          <w:b/>
          <w:bCs/>
          <w:i/>
          <w:sz w:val="34"/>
          <w:szCs w:val="32"/>
        </w:rPr>
        <w:t>Section:</w:t>
      </w:r>
      <w:r>
        <w:rPr>
          <w:rFonts w:cstheme="minorHAnsi"/>
          <w:bCs/>
          <w:i/>
          <w:sz w:val="34"/>
          <w:szCs w:val="32"/>
        </w:rPr>
        <w:t>6A</w:t>
      </w:r>
      <w:r w:rsidR="009A0795">
        <w:rPr>
          <w:rFonts w:cstheme="minorHAnsi"/>
          <w:bCs/>
          <w:i/>
          <w:sz w:val="34"/>
          <w:szCs w:val="32"/>
        </w:rPr>
        <w:t>2</w:t>
      </w:r>
    </w:p>
    <w:p w:rsidR="009A0795" w:rsidRDefault="009A0795" w:rsidP="00546A39">
      <w:pPr>
        <w:jc w:val="both"/>
        <w:rPr>
          <w:rFonts w:cstheme="minorHAnsi"/>
          <w:bCs/>
          <w:i/>
          <w:sz w:val="34"/>
          <w:szCs w:val="32"/>
        </w:rPr>
      </w:pPr>
    </w:p>
    <w:p w:rsidR="009A0795" w:rsidRPr="00546A39" w:rsidRDefault="009A0795" w:rsidP="00546A39">
      <w:pPr>
        <w:jc w:val="both"/>
        <w:rPr>
          <w:rFonts w:cstheme="minorHAnsi"/>
          <w:bCs/>
          <w:i/>
          <w:sz w:val="34"/>
          <w:szCs w:val="32"/>
        </w:rPr>
      </w:pPr>
    </w:p>
    <w:p w:rsidR="005A1109" w:rsidRDefault="00D80054" w:rsidP="00151D9B">
      <w:pPr>
        <w:pStyle w:val="Title"/>
        <w:jc w:val="right"/>
      </w:pPr>
      <w:r>
        <w:t xml:space="preserve">Date: </w:t>
      </w:r>
      <w:r w:rsidR="002969E7">
        <w:t>03</w:t>
      </w:r>
      <w:r>
        <w:t>/</w:t>
      </w:r>
      <w:r w:rsidR="00192AA8">
        <w:t>0</w:t>
      </w:r>
      <w:r w:rsidR="002969E7">
        <w:t>9</w:t>
      </w:r>
      <w:r>
        <w:t>/25</w:t>
      </w:r>
    </w:p>
    <w:p w:rsidR="000B494A" w:rsidRDefault="009A0F01">
      <w:pPr>
        <w:pStyle w:val="Title"/>
      </w:pPr>
      <w:r>
        <w:lastRenderedPageBreak/>
        <w:t>Assembly Language Lab Report</w:t>
      </w:r>
    </w:p>
    <w:p w:rsidR="000B494A" w:rsidRPr="00A844F9" w:rsidRDefault="00AC70C7">
      <w:pPr>
        <w:pStyle w:val="Heading1"/>
        <w:rPr>
          <w:sz w:val="32"/>
        </w:rPr>
      </w:pPr>
      <w:r w:rsidRPr="00A844F9">
        <w:rPr>
          <w:sz w:val="32"/>
        </w:rPr>
        <w:t>Lab report:</w:t>
      </w:r>
      <w:r w:rsidR="009A0F01" w:rsidRPr="00A844F9">
        <w:rPr>
          <w:sz w:val="32"/>
        </w:rPr>
        <w:t xml:space="preserve"> </w:t>
      </w:r>
      <w:r w:rsidRPr="00A844F9">
        <w:rPr>
          <w:sz w:val="32"/>
        </w:rPr>
        <w:t>0</w:t>
      </w:r>
      <w:r w:rsidR="003E42D4">
        <w:rPr>
          <w:sz w:val="32"/>
        </w:rPr>
        <w:t>3</w:t>
      </w:r>
      <w:bookmarkStart w:id="0" w:name="_GoBack"/>
      <w:bookmarkEnd w:id="0"/>
    </w:p>
    <w:p w:rsidR="00425151" w:rsidRPr="00A844F9" w:rsidRDefault="009A0F01" w:rsidP="00425151">
      <w:pPr>
        <w:pStyle w:val="Heading1"/>
        <w:rPr>
          <w:sz w:val="32"/>
        </w:rPr>
      </w:pPr>
      <w:r w:rsidRPr="00A844F9">
        <w:rPr>
          <w:sz w:val="32"/>
          <w:u w:val="single"/>
        </w:rPr>
        <w:t>Experiment Name</w:t>
      </w:r>
      <w:r w:rsidRPr="00A844F9">
        <w:rPr>
          <w:sz w:val="32"/>
        </w:rPr>
        <w:t xml:space="preserve">: </w:t>
      </w:r>
      <w:r w:rsidR="00425151" w:rsidRPr="00A844F9">
        <w:rPr>
          <w:sz w:val="32"/>
        </w:rPr>
        <w:t>Write a program to print a to z and 9 to 1 using loop</w:t>
      </w:r>
      <w:r w:rsidRPr="00A844F9">
        <w:rPr>
          <w:sz w:val="32"/>
        </w:rPr>
        <w:t xml:space="preserve"> </w:t>
      </w:r>
    </w:p>
    <w:p w:rsidR="000B494A" w:rsidRPr="00A844F9" w:rsidRDefault="009A0F01" w:rsidP="00425151">
      <w:pPr>
        <w:pStyle w:val="Heading1"/>
        <w:rPr>
          <w:sz w:val="32"/>
        </w:rPr>
      </w:pPr>
      <w:r w:rsidRPr="00A844F9">
        <w:rPr>
          <w:sz w:val="32"/>
        </w:rPr>
        <w:t>Process</w:t>
      </w:r>
      <w:r w:rsidR="00A92989">
        <w:rPr>
          <w:sz w:val="32"/>
        </w:rPr>
        <w:t>:</w:t>
      </w:r>
    </w:p>
    <w:p w:rsidR="00993A5B" w:rsidRPr="00203EFF" w:rsidRDefault="00425151" w:rsidP="00993A5B">
      <w:pPr>
        <w:rPr>
          <w:b/>
          <w:sz w:val="28"/>
          <w:u w:val="single"/>
        </w:rPr>
      </w:pPr>
      <w:r w:rsidRPr="00203EFF">
        <w:rPr>
          <w:b/>
          <w:sz w:val="28"/>
          <w:u w:val="single"/>
        </w:rPr>
        <w:t>Printing a to z</w:t>
      </w:r>
      <w:r w:rsidR="00993A5B" w:rsidRPr="00203EFF">
        <w:rPr>
          <w:b/>
          <w:sz w:val="28"/>
          <w:u w:val="single"/>
        </w:rPr>
        <w:t>:</w:t>
      </w:r>
    </w:p>
    <w:p w:rsidR="009975AA" w:rsidRPr="00471E35" w:rsidRDefault="009975AA" w:rsidP="009975AA">
      <w:pPr>
        <w:pStyle w:val="ListParagraph"/>
        <w:numPr>
          <w:ilvl w:val="0"/>
          <w:numId w:val="16"/>
        </w:numPr>
        <w:spacing w:after="0"/>
        <w:rPr>
          <w:sz w:val="24"/>
        </w:rPr>
      </w:pPr>
      <w:r w:rsidRPr="00471E35">
        <w:rPr>
          <w:sz w:val="24"/>
        </w:rPr>
        <w:t>Start the program at memory location 100h.</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Initialize the starting character: Load ASCII value 97 (letter 'a') into register BL.</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Enter a loop to print characters continuously until 'z' is reached.</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Print the current character stored in BL on the screen.</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Print a space after the character for better readability.</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Increment BL to move to the next character in the ASCII sequence.</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Compare BL with 122 (ASCII value of 'z').</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If BL ≤ 122, repeat the loop.</w:t>
      </w:r>
    </w:p>
    <w:p w:rsidR="009975AA" w:rsidRPr="00471E35" w:rsidRDefault="009975AA" w:rsidP="009975AA">
      <w:pPr>
        <w:pStyle w:val="ListParagraph"/>
        <w:spacing w:after="0"/>
        <w:rPr>
          <w:sz w:val="24"/>
        </w:rPr>
      </w:pPr>
    </w:p>
    <w:p w:rsidR="009975AA" w:rsidRPr="00471E35" w:rsidRDefault="009975AA" w:rsidP="009975AA">
      <w:pPr>
        <w:pStyle w:val="ListParagraph"/>
        <w:numPr>
          <w:ilvl w:val="0"/>
          <w:numId w:val="16"/>
        </w:numPr>
        <w:spacing w:after="0"/>
        <w:rPr>
          <w:sz w:val="24"/>
        </w:rPr>
      </w:pPr>
      <w:r w:rsidRPr="00471E35">
        <w:rPr>
          <w:sz w:val="24"/>
        </w:rPr>
        <w:t>If BL &gt; 122, exit the loop.</w:t>
      </w:r>
    </w:p>
    <w:p w:rsidR="009975AA" w:rsidRPr="00471E35" w:rsidRDefault="009975AA" w:rsidP="009975AA">
      <w:pPr>
        <w:pStyle w:val="ListParagraph"/>
        <w:spacing w:after="0"/>
        <w:rPr>
          <w:sz w:val="24"/>
        </w:rPr>
      </w:pPr>
    </w:p>
    <w:p w:rsidR="00A844F9" w:rsidRPr="00471E35" w:rsidRDefault="009975AA" w:rsidP="009975AA">
      <w:pPr>
        <w:pStyle w:val="ListParagraph"/>
        <w:numPr>
          <w:ilvl w:val="0"/>
          <w:numId w:val="16"/>
        </w:numPr>
        <w:spacing w:after="0"/>
        <w:rPr>
          <w:sz w:val="20"/>
        </w:rPr>
      </w:pPr>
      <w:r w:rsidRPr="00471E35">
        <w:rPr>
          <w:sz w:val="24"/>
        </w:rPr>
        <w:t>End the program and return control to the operating system.</w:t>
      </w:r>
    </w:p>
    <w:p w:rsidR="00A844F9" w:rsidRPr="00A844F9" w:rsidRDefault="00A844F9" w:rsidP="00A844F9">
      <w:pPr>
        <w:spacing w:after="0" w:line="240" w:lineRule="auto"/>
        <w:rPr>
          <w:b/>
          <w:sz w:val="20"/>
        </w:rPr>
      </w:pPr>
    </w:p>
    <w:p w:rsidR="00993A5B" w:rsidRPr="00203EFF" w:rsidRDefault="00203EFF" w:rsidP="00993A5B">
      <w:pPr>
        <w:rPr>
          <w:b/>
          <w:sz w:val="28"/>
          <w:u w:val="single"/>
        </w:rPr>
      </w:pPr>
      <w:r>
        <w:rPr>
          <w:b/>
          <w:sz w:val="28"/>
          <w:u w:val="single"/>
        </w:rPr>
        <w:t>Printing 9 to 1</w:t>
      </w:r>
      <w:r w:rsidR="00993A5B" w:rsidRPr="00203EFF">
        <w:rPr>
          <w:b/>
          <w:sz w:val="28"/>
          <w:u w:val="single"/>
        </w:rPr>
        <w:t>:</w:t>
      </w:r>
    </w:p>
    <w:p w:rsidR="009975AA" w:rsidRPr="00471E35" w:rsidRDefault="009975AA" w:rsidP="00471E35">
      <w:pPr>
        <w:pStyle w:val="ListParagraph"/>
        <w:numPr>
          <w:ilvl w:val="0"/>
          <w:numId w:val="17"/>
        </w:numPr>
        <w:spacing w:after="0"/>
        <w:rPr>
          <w:sz w:val="24"/>
          <w:szCs w:val="24"/>
        </w:rPr>
      </w:pPr>
      <w:r w:rsidRPr="00471E35">
        <w:rPr>
          <w:sz w:val="24"/>
          <w:szCs w:val="24"/>
        </w:rPr>
        <w:t>Start the program at memory location 100h.</w:t>
      </w:r>
    </w:p>
    <w:p w:rsidR="009975AA" w:rsidRPr="00471E35" w:rsidRDefault="009975AA" w:rsidP="00471E35">
      <w:pPr>
        <w:pStyle w:val="ListParagraph"/>
        <w:numPr>
          <w:ilvl w:val="0"/>
          <w:numId w:val="17"/>
        </w:numPr>
        <w:spacing w:after="0"/>
        <w:rPr>
          <w:sz w:val="24"/>
          <w:szCs w:val="24"/>
        </w:rPr>
      </w:pPr>
      <w:r w:rsidRPr="00471E35">
        <w:rPr>
          <w:sz w:val="24"/>
          <w:szCs w:val="24"/>
        </w:rPr>
        <w:t>Initialize the starting number</w:t>
      </w:r>
    </w:p>
    <w:p w:rsidR="009975AA" w:rsidRPr="00471E35" w:rsidRDefault="009975AA" w:rsidP="00471E35">
      <w:pPr>
        <w:pStyle w:val="ListParagraph"/>
        <w:numPr>
          <w:ilvl w:val="0"/>
          <w:numId w:val="17"/>
        </w:numPr>
        <w:spacing w:after="0"/>
        <w:rPr>
          <w:sz w:val="24"/>
          <w:szCs w:val="24"/>
        </w:rPr>
      </w:pPr>
      <w:r w:rsidRPr="00471E35">
        <w:rPr>
          <w:sz w:val="24"/>
          <w:szCs w:val="24"/>
        </w:rPr>
        <w:t>Load ASCII value 57 (corresponding to '9') into register BL.</w:t>
      </w:r>
    </w:p>
    <w:p w:rsidR="009975AA" w:rsidRPr="00471E35" w:rsidRDefault="009975AA" w:rsidP="00471E35">
      <w:pPr>
        <w:spacing w:after="0"/>
        <w:rPr>
          <w:sz w:val="24"/>
          <w:szCs w:val="24"/>
        </w:rPr>
      </w:pPr>
    </w:p>
    <w:p w:rsidR="009975AA" w:rsidRPr="00471E35" w:rsidRDefault="009975AA" w:rsidP="00471E35">
      <w:pPr>
        <w:pStyle w:val="ListParagraph"/>
        <w:numPr>
          <w:ilvl w:val="0"/>
          <w:numId w:val="17"/>
        </w:numPr>
        <w:spacing w:after="0"/>
        <w:rPr>
          <w:sz w:val="24"/>
          <w:szCs w:val="24"/>
        </w:rPr>
      </w:pPr>
      <w:r w:rsidRPr="00471E35">
        <w:rPr>
          <w:sz w:val="24"/>
          <w:szCs w:val="24"/>
        </w:rPr>
        <w:t>Enter a loop to print numbers continuously until '1' is reached.</w:t>
      </w:r>
    </w:p>
    <w:p w:rsidR="009975AA" w:rsidRPr="00471E35" w:rsidRDefault="009975AA" w:rsidP="00471E35">
      <w:pPr>
        <w:spacing w:after="0"/>
        <w:rPr>
          <w:sz w:val="24"/>
          <w:szCs w:val="24"/>
        </w:rPr>
      </w:pPr>
    </w:p>
    <w:p w:rsidR="009975AA" w:rsidRPr="00471E35" w:rsidRDefault="009975AA" w:rsidP="00471E35">
      <w:pPr>
        <w:pStyle w:val="ListParagraph"/>
        <w:numPr>
          <w:ilvl w:val="0"/>
          <w:numId w:val="17"/>
        </w:numPr>
        <w:spacing w:after="0"/>
        <w:rPr>
          <w:sz w:val="24"/>
          <w:szCs w:val="24"/>
        </w:rPr>
      </w:pPr>
      <w:r w:rsidRPr="00471E35">
        <w:rPr>
          <w:sz w:val="24"/>
          <w:szCs w:val="24"/>
        </w:rPr>
        <w:t>Print the current number stored in BL on the screen.</w:t>
      </w:r>
    </w:p>
    <w:p w:rsidR="009975AA" w:rsidRPr="00471E35" w:rsidRDefault="009975AA" w:rsidP="00471E35">
      <w:pPr>
        <w:spacing w:after="0"/>
        <w:rPr>
          <w:sz w:val="24"/>
          <w:szCs w:val="24"/>
        </w:rPr>
      </w:pPr>
    </w:p>
    <w:p w:rsidR="009975AA" w:rsidRPr="00471E35" w:rsidRDefault="009975AA" w:rsidP="00471E35">
      <w:pPr>
        <w:pStyle w:val="ListParagraph"/>
        <w:numPr>
          <w:ilvl w:val="0"/>
          <w:numId w:val="17"/>
        </w:numPr>
        <w:spacing w:after="0"/>
        <w:rPr>
          <w:sz w:val="24"/>
          <w:szCs w:val="24"/>
        </w:rPr>
      </w:pPr>
      <w:r w:rsidRPr="00471E35">
        <w:rPr>
          <w:sz w:val="24"/>
          <w:szCs w:val="24"/>
        </w:rPr>
        <w:t>Print a space after the number for better readability.</w:t>
      </w:r>
    </w:p>
    <w:p w:rsidR="009975AA" w:rsidRPr="00471E35" w:rsidRDefault="009975AA" w:rsidP="00471E35">
      <w:pPr>
        <w:spacing w:after="0"/>
        <w:rPr>
          <w:sz w:val="24"/>
          <w:szCs w:val="24"/>
        </w:rPr>
      </w:pPr>
    </w:p>
    <w:p w:rsidR="009975AA" w:rsidRPr="00471E35" w:rsidRDefault="009975AA" w:rsidP="00471E35">
      <w:pPr>
        <w:pStyle w:val="ListParagraph"/>
        <w:numPr>
          <w:ilvl w:val="0"/>
          <w:numId w:val="17"/>
        </w:numPr>
        <w:spacing w:after="0"/>
        <w:rPr>
          <w:sz w:val="24"/>
          <w:szCs w:val="24"/>
        </w:rPr>
      </w:pPr>
      <w:r w:rsidRPr="00471E35">
        <w:rPr>
          <w:sz w:val="24"/>
          <w:szCs w:val="24"/>
        </w:rPr>
        <w:t>Decrement BL to move to the previous number in the ASCII sequence.</w:t>
      </w:r>
    </w:p>
    <w:p w:rsidR="009975AA" w:rsidRPr="00471E35" w:rsidRDefault="009975AA" w:rsidP="00471E35">
      <w:pPr>
        <w:spacing w:after="0"/>
        <w:rPr>
          <w:sz w:val="24"/>
          <w:szCs w:val="24"/>
        </w:rPr>
      </w:pPr>
    </w:p>
    <w:p w:rsidR="009975AA" w:rsidRPr="00471E35" w:rsidRDefault="009975AA" w:rsidP="00471E35">
      <w:pPr>
        <w:pStyle w:val="ListParagraph"/>
        <w:numPr>
          <w:ilvl w:val="0"/>
          <w:numId w:val="17"/>
        </w:numPr>
        <w:spacing w:after="0"/>
        <w:rPr>
          <w:sz w:val="24"/>
          <w:szCs w:val="24"/>
        </w:rPr>
      </w:pPr>
      <w:r w:rsidRPr="00471E35">
        <w:rPr>
          <w:sz w:val="24"/>
          <w:szCs w:val="24"/>
        </w:rPr>
        <w:t>Compare BL with 49 (ASCII value of '1').</w:t>
      </w:r>
    </w:p>
    <w:p w:rsidR="009975AA" w:rsidRPr="00471E35" w:rsidRDefault="009975AA" w:rsidP="00471E35">
      <w:pPr>
        <w:spacing w:after="0"/>
        <w:rPr>
          <w:sz w:val="24"/>
          <w:szCs w:val="24"/>
        </w:rPr>
      </w:pPr>
    </w:p>
    <w:p w:rsidR="009975AA" w:rsidRPr="00471E35" w:rsidRDefault="009975AA" w:rsidP="00471E35">
      <w:pPr>
        <w:pStyle w:val="ListParagraph"/>
        <w:numPr>
          <w:ilvl w:val="0"/>
          <w:numId w:val="17"/>
        </w:numPr>
        <w:spacing w:after="0"/>
        <w:rPr>
          <w:sz w:val="24"/>
          <w:szCs w:val="24"/>
        </w:rPr>
      </w:pPr>
      <w:r w:rsidRPr="00471E35">
        <w:rPr>
          <w:sz w:val="24"/>
          <w:szCs w:val="24"/>
        </w:rPr>
        <w:t>If BL ≥ 49, repeat the loop.</w:t>
      </w:r>
    </w:p>
    <w:p w:rsidR="009975AA" w:rsidRPr="00471E35" w:rsidRDefault="009975AA" w:rsidP="00471E35">
      <w:pPr>
        <w:spacing w:after="0"/>
        <w:rPr>
          <w:sz w:val="24"/>
          <w:szCs w:val="24"/>
        </w:rPr>
      </w:pPr>
    </w:p>
    <w:p w:rsidR="009975AA" w:rsidRPr="00471E35" w:rsidRDefault="009975AA" w:rsidP="00471E35">
      <w:pPr>
        <w:pStyle w:val="ListParagraph"/>
        <w:numPr>
          <w:ilvl w:val="0"/>
          <w:numId w:val="17"/>
        </w:numPr>
        <w:spacing w:after="0"/>
        <w:rPr>
          <w:sz w:val="24"/>
          <w:szCs w:val="24"/>
        </w:rPr>
      </w:pPr>
      <w:r w:rsidRPr="00471E35">
        <w:rPr>
          <w:sz w:val="24"/>
          <w:szCs w:val="24"/>
        </w:rPr>
        <w:t>If BL &lt; 49, exit the loop.</w:t>
      </w:r>
    </w:p>
    <w:p w:rsidR="009975AA" w:rsidRPr="00471E35" w:rsidRDefault="009975AA" w:rsidP="00471E35">
      <w:pPr>
        <w:spacing w:after="0"/>
        <w:rPr>
          <w:sz w:val="24"/>
          <w:szCs w:val="24"/>
        </w:rPr>
      </w:pPr>
    </w:p>
    <w:p w:rsidR="000B494A" w:rsidRDefault="009975AA" w:rsidP="00471E35">
      <w:pPr>
        <w:pStyle w:val="ListParagraph"/>
        <w:numPr>
          <w:ilvl w:val="0"/>
          <w:numId w:val="17"/>
        </w:numPr>
        <w:spacing w:after="0"/>
        <w:rPr>
          <w:sz w:val="24"/>
          <w:szCs w:val="24"/>
        </w:rPr>
      </w:pPr>
      <w:r w:rsidRPr="00471E35">
        <w:rPr>
          <w:sz w:val="24"/>
          <w:szCs w:val="24"/>
        </w:rPr>
        <w:t>End the program and return control to the operating system.</w:t>
      </w:r>
    </w:p>
    <w:p w:rsidR="00471E35" w:rsidRPr="00471E35" w:rsidRDefault="00471E35" w:rsidP="00471E35">
      <w:pPr>
        <w:pStyle w:val="ListParagraph"/>
        <w:rPr>
          <w:sz w:val="24"/>
          <w:szCs w:val="24"/>
        </w:rPr>
      </w:pPr>
    </w:p>
    <w:p w:rsidR="00471E35" w:rsidRPr="00471E35" w:rsidRDefault="00471E35" w:rsidP="00471E35">
      <w:pPr>
        <w:pStyle w:val="ListParagraph"/>
        <w:spacing w:after="0"/>
        <w:rPr>
          <w:sz w:val="24"/>
          <w:szCs w:val="24"/>
        </w:rPr>
      </w:pPr>
    </w:p>
    <w:p w:rsidR="000B494A" w:rsidRPr="00471E35" w:rsidRDefault="009A0F01">
      <w:pPr>
        <w:pStyle w:val="Heading2"/>
        <w:rPr>
          <w:sz w:val="32"/>
          <w:szCs w:val="32"/>
        </w:rPr>
      </w:pPr>
      <w:r w:rsidRPr="00471E35">
        <w:rPr>
          <w:sz w:val="32"/>
          <w:szCs w:val="32"/>
        </w:rPr>
        <w:t>2. Implementation (Program Code – ASM)</w:t>
      </w:r>
    </w:p>
    <w:p w:rsidR="00AC70C7" w:rsidRPr="00471E35" w:rsidRDefault="00AC70C7" w:rsidP="00AC70C7">
      <w:pPr>
        <w:rPr>
          <w:sz w:val="28"/>
          <w:szCs w:val="28"/>
        </w:rPr>
      </w:pPr>
      <w:r w:rsidRPr="00471E35">
        <w:rPr>
          <w:sz w:val="28"/>
          <w:szCs w:val="28"/>
          <w:u w:val="single"/>
        </w:rPr>
        <w:t>1.</w:t>
      </w:r>
      <w:r w:rsidR="00471E35" w:rsidRPr="00471E35">
        <w:rPr>
          <w:b/>
          <w:sz w:val="28"/>
          <w:u w:val="single"/>
        </w:rPr>
        <w:t xml:space="preserve"> </w:t>
      </w:r>
      <w:r w:rsidR="00471E35" w:rsidRPr="00203EFF">
        <w:rPr>
          <w:b/>
          <w:sz w:val="28"/>
          <w:u w:val="single"/>
        </w:rPr>
        <w:t>Printing a to z</w:t>
      </w:r>
    </w:p>
    <w:p w:rsidR="00471E35" w:rsidRDefault="009A0F01" w:rsidP="00471E35">
      <w:r>
        <w:br/>
      </w:r>
    </w:p>
    <w:p w:rsidR="00471E35" w:rsidRDefault="00471E35" w:rsidP="00DF372A">
      <w:pPr>
        <w:spacing w:after="0"/>
      </w:pPr>
      <w:r>
        <w:t>org 100h</w:t>
      </w:r>
    </w:p>
    <w:p w:rsidR="00471E35" w:rsidRDefault="00471E35" w:rsidP="00DF372A">
      <w:pPr>
        <w:spacing w:after="0"/>
      </w:pPr>
      <w:r>
        <w:t>MOV BL ,97</w:t>
      </w:r>
    </w:p>
    <w:p w:rsidR="00471E35" w:rsidRDefault="00471E35" w:rsidP="00DF372A">
      <w:pPr>
        <w:spacing w:after="0"/>
      </w:pPr>
    </w:p>
    <w:p w:rsidR="00471E35" w:rsidRDefault="00DF372A" w:rsidP="00DF372A">
      <w:pPr>
        <w:spacing w:after="0"/>
      </w:pPr>
      <w:proofErr w:type="spellStart"/>
      <w:r>
        <w:t>l</w:t>
      </w:r>
      <w:r w:rsidR="00471E35">
        <w:t>OOP</w:t>
      </w:r>
      <w:proofErr w:type="spellEnd"/>
      <w:r w:rsidR="00471E35">
        <w:t>:</w:t>
      </w:r>
    </w:p>
    <w:p w:rsidR="00471E35" w:rsidRDefault="00471E35" w:rsidP="00DF372A">
      <w:pPr>
        <w:spacing w:after="0"/>
      </w:pPr>
      <w:r>
        <w:t>MOV AH, 2</w:t>
      </w:r>
    </w:p>
    <w:p w:rsidR="00471E35" w:rsidRDefault="00471E35" w:rsidP="00DF372A">
      <w:pPr>
        <w:spacing w:after="0"/>
      </w:pPr>
      <w:r>
        <w:t>MOV DL, BL</w:t>
      </w:r>
    </w:p>
    <w:p w:rsidR="00471E35" w:rsidRDefault="00471E35" w:rsidP="00DF372A">
      <w:pPr>
        <w:spacing w:after="0"/>
      </w:pPr>
      <w:r>
        <w:t>INT 21H</w:t>
      </w:r>
    </w:p>
    <w:p w:rsidR="00471E35" w:rsidRDefault="00471E35" w:rsidP="00DF372A">
      <w:pPr>
        <w:spacing w:after="0"/>
      </w:pPr>
    </w:p>
    <w:p w:rsidR="00471E35" w:rsidRDefault="00471E35" w:rsidP="00DF372A">
      <w:pPr>
        <w:spacing w:after="0"/>
      </w:pPr>
      <w:r>
        <w:t>MOV DL,32</w:t>
      </w:r>
    </w:p>
    <w:p w:rsidR="00471E35" w:rsidRDefault="00471E35" w:rsidP="00DF372A">
      <w:pPr>
        <w:spacing w:after="0"/>
      </w:pPr>
      <w:r>
        <w:t>INT 21H</w:t>
      </w:r>
    </w:p>
    <w:p w:rsidR="00471E35" w:rsidRDefault="00471E35" w:rsidP="00DF372A">
      <w:pPr>
        <w:spacing w:after="0"/>
      </w:pPr>
    </w:p>
    <w:p w:rsidR="00471E35" w:rsidRDefault="00471E35" w:rsidP="00DF372A">
      <w:pPr>
        <w:spacing w:after="0"/>
      </w:pPr>
      <w:r>
        <w:t>INC BL</w:t>
      </w:r>
    </w:p>
    <w:p w:rsidR="00471E35" w:rsidRDefault="00471E35" w:rsidP="00DF372A">
      <w:pPr>
        <w:spacing w:after="0"/>
      </w:pPr>
      <w:r>
        <w:t>CMP BL, 122</w:t>
      </w:r>
    </w:p>
    <w:p w:rsidR="00471E35" w:rsidRDefault="00471E35" w:rsidP="00DF372A">
      <w:pPr>
        <w:spacing w:after="0"/>
      </w:pPr>
      <w:r>
        <w:t xml:space="preserve">JLE LOOP </w:t>
      </w:r>
    </w:p>
    <w:p w:rsidR="00471E35" w:rsidRDefault="00471E35" w:rsidP="00DF372A">
      <w:pPr>
        <w:spacing w:after="0"/>
      </w:pPr>
    </w:p>
    <w:p w:rsidR="00471E35" w:rsidRDefault="00471E35" w:rsidP="00DF372A">
      <w:pPr>
        <w:spacing w:after="0"/>
      </w:pPr>
    </w:p>
    <w:p w:rsidR="00471E35" w:rsidRDefault="00471E35" w:rsidP="00DF372A">
      <w:pPr>
        <w:spacing w:after="0"/>
      </w:pPr>
      <w:r>
        <w:t>ret</w:t>
      </w:r>
    </w:p>
    <w:p w:rsidR="00471E35" w:rsidRDefault="00471E35" w:rsidP="00471E35"/>
    <w:p w:rsidR="00471E35" w:rsidRDefault="00471E35" w:rsidP="00471E35"/>
    <w:p w:rsidR="00471E35" w:rsidRDefault="00471E35" w:rsidP="00471E35"/>
    <w:p w:rsidR="002A17F8" w:rsidRDefault="002A17F8" w:rsidP="00471E35">
      <w:pPr>
        <w:rPr>
          <w:b/>
        </w:rPr>
      </w:pPr>
    </w:p>
    <w:p w:rsidR="002A17F8" w:rsidRDefault="002A17F8" w:rsidP="00AC70C7">
      <w:pPr>
        <w:spacing w:line="240" w:lineRule="auto"/>
        <w:rPr>
          <w:b/>
        </w:rPr>
      </w:pPr>
    </w:p>
    <w:p w:rsidR="00AC70C7" w:rsidRDefault="002A17F8" w:rsidP="00AC70C7">
      <w:pPr>
        <w:spacing w:line="240" w:lineRule="auto"/>
        <w:rPr>
          <w:b/>
        </w:rPr>
      </w:pPr>
      <w:r w:rsidRPr="002A17F8">
        <w:rPr>
          <w:b/>
        </w:rPr>
        <w:t>output:</w:t>
      </w:r>
    </w:p>
    <w:p w:rsidR="002A17F8" w:rsidRPr="002A17F8" w:rsidRDefault="00F8060A" w:rsidP="00AC70C7">
      <w:pPr>
        <w:spacing w:line="240" w:lineRule="auto"/>
        <w:rPr>
          <w:b/>
        </w:rPr>
      </w:pPr>
      <w:r w:rsidRPr="00F8060A">
        <w:rPr>
          <w:b/>
          <w:noProof/>
        </w:rPr>
        <w:drawing>
          <wp:inline distT="0" distB="0" distL="0" distR="0" wp14:anchorId="7F1E89BA" wp14:editId="3CF0A801">
            <wp:extent cx="548640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221740"/>
                    </a:xfrm>
                    <a:prstGeom prst="rect">
                      <a:avLst/>
                    </a:prstGeom>
                  </pic:spPr>
                </pic:pic>
              </a:graphicData>
            </a:graphic>
          </wp:inline>
        </w:drawing>
      </w:r>
    </w:p>
    <w:p w:rsidR="002A17F8" w:rsidRDefault="002A17F8" w:rsidP="00AC70C7">
      <w:pPr>
        <w:spacing w:line="240" w:lineRule="auto"/>
      </w:pPr>
    </w:p>
    <w:p w:rsidR="00F8060A" w:rsidRPr="00203EFF" w:rsidRDefault="00F8060A" w:rsidP="00F8060A">
      <w:pPr>
        <w:rPr>
          <w:b/>
          <w:sz w:val="28"/>
          <w:u w:val="single"/>
        </w:rPr>
      </w:pPr>
      <w:r>
        <w:rPr>
          <w:b/>
          <w:sz w:val="28"/>
          <w:u w:val="single"/>
        </w:rPr>
        <w:t>Printing 9 to 1</w:t>
      </w:r>
      <w:r w:rsidRPr="00203EFF">
        <w:rPr>
          <w:b/>
          <w:sz w:val="28"/>
          <w:u w:val="single"/>
        </w:rPr>
        <w:t>:</w:t>
      </w:r>
    </w:p>
    <w:p w:rsidR="00F8060A" w:rsidRDefault="00F8060A" w:rsidP="00F8060A">
      <w:pPr>
        <w:spacing w:after="0" w:line="240" w:lineRule="auto"/>
      </w:pPr>
      <w:r>
        <w:t>org 100h</w:t>
      </w:r>
    </w:p>
    <w:p w:rsidR="00F8060A" w:rsidRDefault="00F8060A" w:rsidP="00F8060A">
      <w:pPr>
        <w:spacing w:after="0" w:line="240" w:lineRule="auto"/>
      </w:pPr>
      <w:r>
        <w:t>MOV BL ,57</w:t>
      </w:r>
    </w:p>
    <w:p w:rsidR="00F8060A" w:rsidRDefault="00F8060A" w:rsidP="00F8060A">
      <w:pPr>
        <w:spacing w:after="0" w:line="240" w:lineRule="auto"/>
      </w:pPr>
    </w:p>
    <w:p w:rsidR="00F8060A" w:rsidRDefault="00F8060A" w:rsidP="00F8060A">
      <w:pPr>
        <w:spacing w:after="0" w:line="240" w:lineRule="auto"/>
      </w:pPr>
      <w:proofErr w:type="spellStart"/>
      <w:r>
        <w:t>lOOP</w:t>
      </w:r>
      <w:proofErr w:type="spellEnd"/>
      <w:r>
        <w:t>:</w:t>
      </w:r>
    </w:p>
    <w:p w:rsidR="00F8060A" w:rsidRDefault="00F8060A" w:rsidP="00F8060A">
      <w:pPr>
        <w:spacing w:after="0" w:line="240" w:lineRule="auto"/>
      </w:pPr>
      <w:r>
        <w:t>MOV AH, 2</w:t>
      </w:r>
    </w:p>
    <w:p w:rsidR="00F8060A" w:rsidRDefault="00F8060A" w:rsidP="00F8060A">
      <w:pPr>
        <w:spacing w:after="0" w:line="240" w:lineRule="auto"/>
      </w:pPr>
      <w:r>
        <w:t>MOV DL, BL</w:t>
      </w:r>
    </w:p>
    <w:p w:rsidR="00F8060A" w:rsidRDefault="00F8060A" w:rsidP="00F8060A">
      <w:pPr>
        <w:spacing w:after="0" w:line="240" w:lineRule="auto"/>
      </w:pPr>
      <w:r>
        <w:t>INT 21H</w:t>
      </w:r>
    </w:p>
    <w:p w:rsidR="00F8060A" w:rsidRDefault="00F8060A" w:rsidP="00F8060A">
      <w:pPr>
        <w:spacing w:after="0" w:line="240" w:lineRule="auto"/>
      </w:pPr>
    </w:p>
    <w:p w:rsidR="00F8060A" w:rsidRDefault="00F8060A" w:rsidP="00F8060A">
      <w:pPr>
        <w:spacing w:after="0" w:line="240" w:lineRule="auto"/>
      </w:pPr>
      <w:r>
        <w:t>MOV DL,32</w:t>
      </w:r>
    </w:p>
    <w:p w:rsidR="00F8060A" w:rsidRDefault="00F8060A" w:rsidP="00F8060A">
      <w:pPr>
        <w:spacing w:after="0" w:line="240" w:lineRule="auto"/>
      </w:pPr>
      <w:r>
        <w:t>INT 21H</w:t>
      </w:r>
    </w:p>
    <w:p w:rsidR="00F8060A" w:rsidRDefault="00F8060A" w:rsidP="00F8060A">
      <w:pPr>
        <w:spacing w:after="0" w:line="240" w:lineRule="auto"/>
      </w:pPr>
    </w:p>
    <w:p w:rsidR="00F8060A" w:rsidRDefault="00F8060A" w:rsidP="00F8060A">
      <w:pPr>
        <w:spacing w:after="0" w:line="240" w:lineRule="auto"/>
      </w:pPr>
      <w:r>
        <w:t>DEC BL</w:t>
      </w:r>
    </w:p>
    <w:p w:rsidR="00F8060A" w:rsidRDefault="00F8060A" w:rsidP="00F8060A">
      <w:pPr>
        <w:spacing w:after="0" w:line="240" w:lineRule="auto"/>
      </w:pPr>
      <w:r>
        <w:t>CMP BL, 49</w:t>
      </w:r>
    </w:p>
    <w:p w:rsidR="00F8060A" w:rsidRDefault="00F8060A" w:rsidP="00F8060A">
      <w:pPr>
        <w:spacing w:after="0" w:line="240" w:lineRule="auto"/>
      </w:pPr>
      <w:r>
        <w:t xml:space="preserve">JGE LOOP </w:t>
      </w:r>
    </w:p>
    <w:p w:rsidR="00F8060A" w:rsidRDefault="00F8060A" w:rsidP="00F8060A">
      <w:pPr>
        <w:spacing w:after="0" w:line="240" w:lineRule="auto"/>
      </w:pPr>
    </w:p>
    <w:p w:rsidR="00F8060A" w:rsidRDefault="00F8060A" w:rsidP="00F8060A">
      <w:pPr>
        <w:spacing w:after="0" w:line="240" w:lineRule="auto"/>
      </w:pPr>
    </w:p>
    <w:p w:rsidR="00F8060A" w:rsidRDefault="00F8060A" w:rsidP="00F8060A">
      <w:pPr>
        <w:spacing w:after="0" w:line="240" w:lineRule="auto"/>
      </w:pPr>
      <w:r>
        <w:t>ret</w:t>
      </w:r>
    </w:p>
    <w:p w:rsidR="00F8060A" w:rsidRDefault="00F8060A" w:rsidP="00F8060A">
      <w:pPr>
        <w:spacing w:after="0" w:line="240" w:lineRule="auto"/>
      </w:pPr>
    </w:p>
    <w:p w:rsidR="00F8060A" w:rsidRPr="00DE6529" w:rsidRDefault="00E80537" w:rsidP="00AC70C7">
      <w:pPr>
        <w:spacing w:line="240" w:lineRule="auto"/>
        <w:rPr>
          <w:b/>
          <w:sz w:val="28"/>
        </w:rPr>
      </w:pPr>
      <w:r w:rsidRPr="00DE6529">
        <w:rPr>
          <w:b/>
          <w:sz w:val="28"/>
        </w:rPr>
        <w:t>output:</w:t>
      </w:r>
    </w:p>
    <w:p w:rsidR="0052500C" w:rsidRDefault="00F8060A" w:rsidP="0052500C">
      <w:pPr>
        <w:spacing w:line="240" w:lineRule="auto"/>
      </w:pPr>
      <w:r w:rsidRPr="00F8060A">
        <w:rPr>
          <w:noProof/>
        </w:rPr>
        <w:drawing>
          <wp:inline distT="0" distB="0" distL="0" distR="0" wp14:anchorId="5E3525DC" wp14:editId="1B7A8F7E">
            <wp:extent cx="2553056"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876422"/>
                    </a:xfrm>
                    <a:prstGeom prst="rect">
                      <a:avLst/>
                    </a:prstGeom>
                  </pic:spPr>
                </pic:pic>
              </a:graphicData>
            </a:graphic>
          </wp:inline>
        </w:drawing>
      </w:r>
    </w:p>
    <w:p w:rsidR="00C35917" w:rsidRDefault="00C35917" w:rsidP="0096704B">
      <w:pPr>
        <w:spacing w:line="240" w:lineRule="auto"/>
      </w:pPr>
    </w:p>
    <w:p w:rsidR="002B3734" w:rsidRDefault="002B3734" w:rsidP="0096704B">
      <w:pPr>
        <w:spacing w:line="240" w:lineRule="auto"/>
      </w:pPr>
    </w:p>
    <w:p w:rsidR="00783A78" w:rsidRPr="00DE6529" w:rsidRDefault="00783A78" w:rsidP="00783A78">
      <w:pPr>
        <w:pStyle w:val="NormalWeb"/>
        <w:rPr>
          <w:rFonts w:hAnsi="Symbol"/>
          <w:b/>
          <w:color w:val="4F81BD" w:themeColor="accent1"/>
          <w:sz w:val="32"/>
        </w:rPr>
      </w:pPr>
      <w:r w:rsidRPr="00DE6529">
        <w:rPr>
          <w:rFonts w:hAnsi="Symbol"/>
          <w:b/>
          <w:color w:val="4F81BD" w:themeColor="accent1"/>
          <w:sz w:val="32"/>
        </w:rPr>
        <w:t>3.Result</w:t>
      </w:r>
    </w:p>
    <w:p w:rsidR="004412EA" w:rsidRPr="004412EA" w:rsidRDefault="005F7FBB" w:rsidP="004412EA">
      <w:r w:rsidRPr="000A0F86">
        <w:rPr>
          <w:sz w:val="24"/>
        </w:rPr>
        <w:t xml:space="preserve">The first program prints all lowercase letters from </w:t>
      </w:r>
      <w:r w:rsidRPr="000A0F86">
        <w:rPr>
          <w:rStyle w:val="HTMLCode"/>
          <w:rFonts w:eastAsiaTheme="minorEastAsia"/>
          <w:sz w:val="22"/>
        </w:rPr>
        <w:t>a</w:t>
      </w:r>
      <w:r w:rsidRPr="000A0F86">
        <w:rPr>
          <w:sz w:val="24"/>
        </w:rPr>
        <w:t xml:space="preserve"> to </w:t>
      </w:r>
      <w:r w:rsidRPr="000A0F86">
        <w:rPr>
          <w:rStyle w:val="HTMLCode"/>
          <w:rFonts w:eastAsiaTheme="minorEastAsia"/>
          <w:sz w:val="22"/>
        </w:rPr>
        <w:t>z</w:t>
      </w:r>
      <w:r w:rsidRPr="000A0F86">
        <w:rPr>
          <w:sz w:val="24"/>
        </w:rPr>
        <w:t xml:space="preserve">, incrementing the register BL and displaying a space after each letter for readability. The second program prints numbers from </w:t>
      </w:r>
      <w:r w:rsidRPr="000A0F86">
        <w:rPr>
          <w:rStyle w:val="HTMLCode"/>
          <w:rFonts w:eastAsiaTheme="minorEastAsia"/>
          <w:sz w:val="22"/>
        </w:rPr>
        <w:t>9</w:t>
      </w:r>
      <w:r w:rsidRPr="000A0F86">
        <w:rPr>
          <w:sz w:val="24"/>
        </w:rPr>
        <w:t xml:space="preserve"> down to </w:t>
      </w:r>
      <w:r w:rsidRPr="000A0F86">
        <w:rPr>
          <w:rStyle w:val="HTMLCode"/>
          <w:rFonts w:eastAsiaTheme="minorEastAsia"/>
          <w:sz w:val="22"/>
        </w:rPr>
        <w:t>1</w:t>
      </w:r>
      <w:r w:rsidRPr="000A0F86">
        <w:rPr>
          <w:sz w:val="24"/>
        </w:rPr>
        <w:t>, decrementing BL and adding spaces between numbers. Both programs demonstrate the use of loops, ASCII values, and DOS interrupt 21h, function 2, to display characters in a controlled sequence</w:t>
      </w:r>
      <w:r>
        <w:t>.</w:t>
      </w:r>
    </w:p>
    <w:p w:rsidR="000B494A" w:rsidRPr="00BC75A6" w:rsidRDefault="00783A78">
      <w:pPr>
        <w:pStyle w:val="Heading2"/>
        <w:rPr>
          <w:sz w:val="32"/>
        </w:rPr>
      </w:pPr>
      <w:r w:rsidRPr="00BC75A6">
        <w:rPr>
          <w:sz w:val="32"/>
        </w:rPr>
        <w:t>4</w:t>
      </w:r>
      <w:r w:rsidR="009A0F01" w:rsidRPr="00BC75A6">
        <w:rPr>
          <w:sz w:val="32"/>
        </w:rPr>
        <w:t>. Conclusion</w:t>
      </w:r>
    </w:p>
    <w:p w:rsidR="000B494A" w:rsidRPr="000A0F86" w:rsidRDefault="000A0F86">
      <w:pPr>
        <w:rPr>
          <w:sz w:val="24"/>
        </w:rPr>
      </w:pPr>
      <w:r w:rsidRPr="000A0F86">
        <w:rPr>
          <w:sz w:val="24"/>
        </w:rPr>
        <w:t xml:space="preserve">Both programs successfully demonstrate the use of loops and ASCII values in 8086 assembly language to print sequences of characters on the screen. The first program shows how to print lowercase letters from </w:t>
      </w:r>
      <w:r w:rsidRPr="000A0F86">
        <w:rPr>
          <w:rStyle w:val="HTMLCode"/>
          <w:rFonts w:eastAsiaTheme="minorEastAsia"/>
          <w:sz w:val="22"/>
        </w:rPr>
        <w:t>a</w:t>
      </w:r>
      <w:r w:rsidRPr="000A0F86">
        <w:rPr>
          <w:sz w:val="24"/>
        </w:rPr>
        <w:t xml:space="preserve"> to </w:t>
      </w:r>
      <w:r w:rsidRPr="000A0F86">
        <w:rPr>
          <w:rStyle w:val="HTMLCode"/>
          <w:rFonts w:eastAsiaTheme="minorEastAsia"/>
          <w:sz w:val="22"/>
        </w:rPr>
        <w:t>z</w:t>
      </w:r>
      <w:r w:rsidRPr="000A0F86">
        <w:rPr>
          <w:sz w:val="24"/>
        </w:rPr>
        <w:t xml:space="preserve"> in ascending order using increment operations, while the second program illustrates printing numbers from </w:t>
      </w:r>
      <w:r w:rsidRPr="000A0F86">
        <w:rPr>
          <w:rStyle w:val="HTMLCode"/>
          <w:rFonts w:eastAsiaTheme="minorEastAsia"/>
          <w:sz w:val="22"/>
        </w:rPr>
        <w:t>9</w:t>
      </w:r>
      <w:r w:rsidRPr="000A0F86">
        <w:rPr>
          <w:sz w:val="24"/>
        </w:rPr>
        <w:t xml:space="preserve"> to </w:t>
      </w:r>
      <w:r w:rsidRPr="000A0F86">
        <w:rPr>
          <w:rStyle w:val="HTMLCode"/>
          <w:rFonts w:eastAsiaTheme="minorEastAsia"/>
          <w:sz w:val="22"/>
        </w:rPr>
        <w:t>1</w:t>
      </w:r>
      <w:r w:rsidRPr="000A0F86">
        <w:rPr>
          <w:sz w:val="24"/>
        </w:rPr>
        <w:t xml:space="preserve"> in descending order using decrement operations. These programs highlight the use of DOS interrupt 21h, function 2, for character output, and reinforce the concepts of loop control, ASCII manipulation, and sequential printing in assembly programming.</w:t>
      </w:r>
    </w:p>
    <w:sectPr w:rsidR="000B494A" w:rsidRPr="000A0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3150E"/>
    <w:multiLevelType w:val="hybridMultilevel"/>
    <w:tmpl w:val="B908F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C2E35"/>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757AD"/>
    <w:multiLevelType w:val="multilevel"/>
    <w:tmpl w:val="978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E195B"/>
    <w:multiLevelType w:val="hybridMultilevel"/>
    <w:tmpl w:val="FA0C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23E4C"/>
    <w:multiLevelType w:val="multilevel"/>
    <w:tmpl w:val="5BF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A2698"/>
    <w:multiLevelType w:val="hybridMultilevel"/>
    <w:tmpl w:val="B082F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2A6908"/>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77706"/>
    <w:multiLevelType w:val="hybridMultilevel"/>
    <w:tmpl w:val="DD3A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5"/>
  </w:num>
  <w:num w:numId="12">
    <w:abstractNumId w:val="16"/>
  </w:num>
  <w:num w:numId="13">
    <w:abstractNumId w:val="11"/>
  </w:num>
  <w:num w:numId="14">
    <w:abstractNumId w:val="13"/>
  </w:num>
  <w:num w:numId="15">
    <w:abstractNumId w:val="12"/>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A17"/>
    <w:rsid w:val="00032467"/>
    <w:rsid w:val="00034616"/>
    <w:rsid w:val="0006063C"/>
    <w:rsid w:val="000A0F86"/>
    <w:rsid w:val="000B494A"/>
    <w:rsid w:val="000C6AA7"/>
    <w:rsid w:val="00144544"/>
    <w:rsid w:val="0015074B"/>
    <w:rsid w:val="00151D9B"/>
    <w:rsid w:val="0015271C"/>
    <w:rsid w:val="00153186"/>
    <w:rsid w:val="001819F0"/>
    <w:rsid w:val="00192AA8"/>
    <w:rsid w:val="00203EFF"/>
    <w:rsid w:val="002337CF"/>
    <w:rsid w:val="00281EA2"/>
    <w:rsid w:val="0029639D"/>
    <w:rsid w:val="002969E7"/>
    <w:rsid w:val="002A17F8"/>
    <w:rsid w:val="002B3734"/>
    <w:rsid w:val="00326F90"/>
    <w:rsid w:val="003339AD"/>
    <w:rsid w:val="00393F35"/>
    <w:rsid w:val="003B656A"/>
    <w:rsid w:val="003E42D4"/>
    <w:rsid w:val="00411589"/>
    <w:rsid w:val="00425151"/>
    <w:rsid w:val="004412EA"/>
    <w:rsid w:val="00471E35"/>
    <w:rsid w:val="004D39F7"/>
    <w:rsid w:val="0052500C"/>
    <w:rsid w:val="00535162"/>
    <w:rsid w:val="00546A39"/>
    <w:rsid w:val="005A1109"/>
    <w:rsid w:val="005A7B11"/>
    <w:rsid w:val="005F7FBB"/>
    <w:rsid w:val="00670C6B"/>
    <w:rsid w:val="006721A9"/>
    <w:rsid w:val="00675ADA"/>
    <w:rsid w:val="006E3149"/>
    <w:rsid w:val="00783A78"/>
    <w:rsid w:val="008921D5"/>
    <w:rsid w:val="008C215C"/>
    <w:rsid w:val="008E51F1"/>
    <w:rsid w:val="0096704B"/>
    <w:rsid w:val="00993A5B"/>
    <w:rsid w:val="009975AA"/>
    <w:rsid w:val="009A0795"/>
    <w:rsid w:val="009A0F01"/>
    <w:rsid w:val="009C7B27"/>
    <w:rsid w:val="009D53DB"/>
    <w:rsid w:val="009E469E"/>
    <w:rsid w:val="00A5282E"/>
    <w:rsid w:val="00A66EAC"/>
    <w:rsid w:val="00A844F9"/>
    <w:rsid w:val="00A92989"/>
    <w:rsid w:val="00AA1D8D"/>
    <w:rsid w:val="00AC70C7"/>
    <w:rsid w:val="00B07E69"/>
    <w:rsid w:val="00B10FAD"/>
    <w:rsid w:val="00B47730"/>
    <w:rsid w:val="00BC3A02"/>
    <w:rsid w:val="00BC75A6"/>
    <w:rsid w:val="00BF01A2"/>
    <w:rsid w:val="00C35917"/>
    <w:rsid w:val="00C738F7"/>
    <w:rsid w:val="00CB0664"/>
    <w:rsid w:val="00D421C8"/>
    <w:rsid w:val="00D80054"/>
    <w:rsid w:val="00D8551A"/>
    <w:rsid w:val="00DE6529"/>
    <w:rsid w:val="00DF372A"/>
    <w:rsid w:val="00E14E8D"/>
    <w:rsid w:val="00E75D7A"/>
    <w:rsid w:val="00E80537"/>
    <w:rsid w:val="00EB3434"/>
    <w:rsid w:val="00F8060A"/>
    <w:rsid w:val="00FC00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BC11F"/>
  <w14:defaultImageDpi w14:val="300"/>
  <w15:docId w15:val="{4F920BA1-F61A-4A87-B4E8-48D32E9B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60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546A3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783A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568">
      <w:bodyDiv w:val="1"/>
      <w:marLeft w:val="0"/>
      <w:marRight w:val="0"/>
      <w:marTop w:val="0"/>
      <w:marBottom w:val="0"/>
      <w:divBdr>
        <w:top w:val="none" w:sz="0" w:space="0" w:color="auto"/>
        <w:left w:val="none" w:sz="0" w:space="0" w:color="auto"/>
        <w:bottom w:val="none" w:sz="0" w:space="0" w:color="auto"/>
        <w:right w:val="none" w:sz="0" w:space="0" w:color="auto"/>
      </w:divBdr>
    </w:div>
    <w:div w:id="252324873">
      <w:bodyDiv w:val="1"/>
      <w:marLeft w:val="0"/>
      <w:marRight w:val="0"/>
      <w:marTop w:val="0"/>
      <w:marBottom w:val="0"/>
      <w:divBdr>
        <w:top w:val="none" w:sz="0" w:space="0" w:color="auto"/>
        <w:left w:val="none" w:sz="0" w:space="0" w:color="auto"/>
        <w:bottom w:val="none" w:sz="0" w:space="0" w:color="auto"/>
        <w:right w:val="none" w:sz="0" w:space="0" w:color="auto"/>
      </w:divBdr>
    </w:div>
    <w:div w:id="381750551">
      <w:bodyDiv w:val="1"/>
      <w:marLeft w:val="0"/>
      <w:marRight w:val="0"/>
      <w:marTop w:val="0"/>
      <w:marBottom w:val="0"/>
      <w:divBdr>
        <w:top w:val="none" w:sz="0" w:space="0" w:color="auto"/>
        <w:left w:val="none" w:sz="0" w:space="0" w:color="auto"/>
        <w:bottom w:val="none" w:sz="0" w:space="0" w:color="auto"/>
        <w:right w:val="none" w:sz="0" w:space="0" w:color="auto"/>
      </w:divBdr>
    </w:div>
    <w:div w:id="805585656">
      <w:bodyDiv w:val="1"/>
      <w:marLeft w:val="0"/>
      <w:marRight w:val="0"/>
      <w:marTop w:val="0"/>
      <w:marBottom w:val="0"/>
      <w:divBdr>
        <w:top w:val="none" w:sz="0" w:space="0" w:color="auto"/>
        <w:left w:val="none" w:sz="0" w:space="0" w:color="auto"/>
        <w:bottom w:val="none" w:sz="0" w:space="0" w:color="auto"/>
        <w:right w:val="none" w:sz="0" w:space="0" w:color="auto"/>
      </w:divBdr>
    </w:div>
    <w:div w:id="1238442102">
      <w:bodyDiv w:val="1"/>
      <w:marLeft w:val="0"/>
      <w:marRight w:val="0"/>
      <w:marTop w:val="0"/>
      <w:marBottom w:val="0"/>
      <w:divBdr>
        <w:top w:val="none" w:sz="0" w:space="0" w:color="auto"/>
        <w:left w:val="none" w:sz="0" w:space="0" w:color="auto"/>
        <w:bottom w:val="none" w:sz="0" w:space="0" w:color="auto"/>
        <w:right w:val="none" w:sz="0" w:space="0" w:color="auto"/>
      </w:divBdr>
    </w:div>
    <w:div w:id="1423257425">
      <w:bodyDiv w:val="1"/>
      <w:marLeft w:val="0"/>
      <w:marRight w:val="0"/>
      <w:marTop w:val="0"/>
      <w:marBottom w:val="0"/>
      <w:divBdr>
        <w:top w:val="none" w:sz="0" w:space="0" w:color="auto"/>
        <w:left w:val="none" w:sz="0" w:space="0" w:color="auto"/>
        <w:bottom w:val="none" w:sz="0" w:space="0" w:color="auto"/>
        <w:right w:val="none" w:sz="0" w:space="0" w:color="auto"/>
      </w:divBdr>
    </w:div>
    <w:div w:id="1516264899">
      <w:bodyDiv w:val="1"/>
      <w:marLeft w:val="0"/>
      <w:marRight w:val="0"/>
      <w:marTop w:val="0"/>
      <w:marBottom w:val="0"/>
      <w:divBdr>
        <w:top w:val="none" w:sz="0" w:space="0" w:color="auto"/>
        <w:left w:val="none" w:sz="0" w:space="0" w:color="auto"/>
        <w:bottom w:val="none" w:sz="0" w:space="0" w:color="auto"/>
        <w:right w:val="none" w:sz="0" w:space="0" w:color="auto"/>
      </w:divBdr>
    </w:div>
    <w:div w:id="1663579229">
      <w:bodyDiv w:val="1"/>
      <w:marLeft w:val="0"/>
      <w:marRight w:val="0"/>
      <w:marTop w:val="0"/>
      <w:marBottom w:val="0"/>
      <w:divBdr>
        <w:top w:val="none" w:sz="0" w:space="0" w:color="auto"/>
        <w:left w:val="none" w:sz="0" w:space="0" w:color="auto"/>
        <w:bottom w:val="none" w:sz="0" w:space="0" w:color="auto"/>
        <w:right w:val="none" w:sz="0" w:space="0" w:color="auto"/>
      </w:divBdr>
    </w:div>
    <w:div w:id="1985893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8A811-E951-40E4-92ED-C7EC1103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38</cp:revision>
  <dcterms:created xsi:type="dcterms:W3CDTF">2025-09-02T06:41:00Z</dcterms:created>
  <dcterms:modified xsi:type="dcterms:W3CDTF">2025-09-02T07:11:00Z</dcterms:modified>
  <cp:category/>
</cp:coreProperties>
</file>