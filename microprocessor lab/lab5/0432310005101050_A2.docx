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A39" w:rsidRDefault="00546A39" w:rsidP="00546A39">
      <w:pPr>
        <w:jc w:val="center"/>
      </w:pPr>
      <w:r>
        <w:rPr>
          <w:noProof/>
        </w:rPr>
        <w:drawing>
          <wp:inline distT="0" distB="0" distL="0" distR="0" wp14:anchorId="74E9C672" wp14:editId="476F0856">
            <wp:extent cx="414337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1123950"/>
                    </a:xfrm>
                    <a:prstGeom prst="rect">
                      <a:avLst/>
                    </a:prstGeom>
                    <a:noFill/>
                    <a:ln>
                      <a:noFill/>
                    </a:ln>
                  </pic:spPr>
                </pic:pic>
              </a:graphicData>
            </a:graphic>
          </wp:inline>
        </w:drawing>
      </w:r>
    </w:p>
    <w:p w:rsidR="00546A39" w:rsidRPr="0009644B" w:rsidRDefault="009A0F01" w:rsidP="00546A39">
      <w:pPr>
        <w:jc w:val="center"/>
        <w:rPr>
          <w:b/>
          <w:bCs/>
          <w:color w:val="000000" w:themeColor="text1"/>
          <w:spacing w:val="48"/>
          <w:sz w:val="44"/>
          <w:szCs w:val="48"/>
        </w:rPr>
      </w:pPr>
      <w:r>
        <w:rPr>
          <w:b/>
          <w:bCs/>
          <w:color w:val="000000" w:themeColor="text1"/>
          <w:spacing w:val="48"/>
          <w:sz w:val="44"/>
          <w:szCs w:val="48"/>
        </w:rPr>
        <w:t>LAB</w:t>
      </w:r>
      <w:r w:rsidR="00546A39">
        <w:rPr>
          <w:b/>
          <w:bCs/>
          <w:color w:val="000000" w:themeColor="text1"/>
          <w:spacing w:val="48"/>
          <w:sz w:val="44"/>
          <w:szCs w:val="48"/>
        </w:rPr>
        <w:t xml:space="preserve"> Report</w:t>
      </w:r>
    </w:p>
    <w:p w:rsidR="00546A39" w:rsidRDefault="00546A39" w:rsidP="00546A39">
      <w:pPr>
        <w:jc w:val="center"/>
        <w:rPr>
          <w:rFonts w:cstheme="minorHAnsi"/>
          <w:b/>
          <w:bCs/>
          <w:sz w:val="38"/>
          <w:szCs w:val="40"/>
        </w:rPr>
      </w:pPr>
      <w:r>
        <w:rPr>
          <w:rFonts w:cstheme="minorHAnsi"/>
          <w:b/>
          <w:bCs/>
          <w:sz w:val="38"/>
          <w:szCs w:val="40"/>
        </w:rPr>
        <w:t xml:space="preserve">COURSE TITLE </w:t>
      </w:r>
      <w:r w:rsidRPr="00867C1E">
        <w:rPr>
          <w:rFonts w:cstheme="minorHAnsi"/>
          <w:b/>
          <w:bCs/>
          <w:sz w:val="38"/>
          <w:szCs w:val="40"/>
        </w:rPr>
        <w:t>–</w:t>
      </w:r>
      <w:r>
        <w:rPr>
          <w:rFonts w:cstheme="minorHAnsi"/>
          <w:b/>
          <w:bCs/>
          <w:sz w:val="38"/>
          <w:szCs w:val="40"/>
        </w:rPr>
        <w:t xml:space="preserve"> </w:t>
      </w:r>
      <w:r w:rsidR="00D421C8">
        <w:rPr>
          <w:rFonts w:ascii="Bahnschrift SemiBold" w:hAnsi="Bahnschrift SemiBold" w:cstheme="minorHAnsi"/>
          <w:bCs/>
          <w:sz w:val="38"/>
          <w:szCs w:val="40"/>
        </w:rPr>
        <w:t>Microprocessor</w:t>
      </w:r>
      <w:r>
        <w:rPr>
          <w:rFonts w:ascii="Bahnschrift SemiBold" w:hAnsi="Bahnschrift SemiBold" w:cstheme="minorHAnsi"/>
          <w:bCs/>
          <w:sz w:val="38"/>
          <w:szCs w:val="40"/>
        </w:rPr>
        <w:t xml:space="preserve"> Lab</w:t>
      </w:r>
    </w:p>
    <w:p w:rsidR="00546A39" w:rsidRDefault="00546A39" w:rsidP="00546A39">
      <w:pPr>
        <w:pStyle w:val="Default"/>
        <w:jc w:val="center"/>
        <w:rPr>
          <w:rFonts w:asciiTheme="minorHAnsi" w:hAnsiTheme="minorHAnsi" w:cstheme="minorHAnsi"/>
          <w:color w:val="auto"/>
          <w:sz w:val="38"/>
          <w:szCs w:val="40"/>
        </w:rPr>
      </w:pPr>
      <w:r>
        <w:rPr>
          <w:rFonts w:asciiTheme="minorHAnsi" w:hAnsiTheme="minorHAnsi" w:cstheme="minorHAnsi"/>
          <w:b/>
          <w:bCs/>
          <w:color w:val="auto"/>
          <w:sz w:val="38"/>
          <w:szCs w:val="40"/>
        </w:rPr>
        <w:t xml:space="preserve">COURSE CODE – </w:t>
      </w:r>
      <w:r w:rsidRPr="004B27FF">
        <w:rPr>
          <w:rFonts w:ascii="Arial Rounded MT Bold" w:hAnsi="Arial Rounded MT Bold" w:cstheme="minorHAnsi"/>
          <w:bCs/>
          <w:color w:val="auto"/>
          <w:sz w:val="38"/>
          <w:szCs w:val="40"/>
        </w:rPr>
        <w:t>CSE 36</w:t>
      </w:r>
      <w:r w:rsidR="003339AD">
        <w:rPr>
          <w:rFonts w:ascii="Arial Rounded MT Bold" w:hAnsi="Arial Rounded MT Bold" w:cstheme="minorHAnsi"/>
          <w:bCs/>
          <w:color w:val="auto"/>
          <w:sz w:val="38"/>
          <w:szCs w:val="40"/>
        </w:rPr>
        <w:t>0</w:t>
      </w:r>
    </w:p>
    <w:p w:rsidR="00546A39" w:rsidRDefault="00546A39" w:rsidP="00546A39">
      <w:pPr>
        <w:pStyle w:val="Default"/>
        <w:jc w:val="center"/>
        <w:rPr>
          <w:rFonts w:asciiTheme="minorHAnsi" w:hAnsiTheme="minorHAnsi" w:cstheme="minorHAnsi"/>
        </w:rPr>
      </w:pPr>
    </w:p>
    <w:p w:rsidR="00546A39" w:rsidRDefault="00546A39" w:rsidP="00546A39">
      <w:pPr>
        <w:pStyle w:val="Default"/>
        <w:jc w:val="center"/>
        <w:rPr>
          <w:rFonts w:asciiTheme="minorHAnsi" w:hAnsiTheme="minorHAnsi" w:cstheme="minorHAnsi"/>
          <w:color w:val="auto"/>
          <w:sz w:val="28"/>
        </w:rPr>
      </w:pPr>
    </w:p>
    <w:p w:rsidR="00546A39" w:rsidRDefault="00546A39" w:rsidP="00546A39">
      <w:pPr>
        <w:pStyle w:val="Default"/>
        <w:jc w:val="center"/>
        <w:rPr>
          <w:rFonts w:asciiTheme="minorHAnsi" w:hAnsiTheme="minorHAnsi" w:cstheme="minorHAnsi"/>
          <w:b/>
          <w:bCs/>
          <w:i/>
          <w:iCs/>
          <w:color w:val="auto"/>
          <w:sz w:val="44"/>
          <w:szCs w:val="32"/>
          <w:u w:val="single"/>
        </w:rPr>
      </w:pPr>
      <w:r>
        <w:rPr>
          <w:rFonts w:asciiTheme="minorHAnsi" w:hAnsiTheme="minorHAnsi" w:cstheme="minorHAnsi"/>
          <w:b/>
          <w:bCs/>
          <w:i/>
          <w:iCs/>
          <w:color w:val="auto"/>
          <w:sz w:val="44"/>
          <w:szCs w:val="32"/>
          <w:u w:val="single"/>
        </w:rPr>
        <w:t>Submitted To</w:t>
      </w:r>
    </w:p>
    <w:p w:rsidR="00546A39" w:rsidRDefault="00546A39" w:rsidP="00546A39">
      <w:pPr>
        <w:pStyle w:val="Default"/>
        <w:jc w:val="center"/>
        <w:rPr>
          <w:rFonts w:asciiTheme="minorHAnsi" w:hAnsiTheme="minorHAnsi" w:cstheme="minorHAnsi"/>
          <w:color w:val="auto"/>
          <w:sz w:val="44"/>
          <w:szCs w:val="32"/>
          <w:u w:val="single"/>
        </w:rPr>
      </w:pPr>
    </w:p>
    <w:p w:rsidR="00546A39" w:rsidRPr="004B27FF" w:rsidRDefault="00546A39" w:rsidP="00546A39">
      <w:pPr>
        <w:pStyle w:val="Default"/>
        <w:jc w:val="both"/>
        <w:rPr>
          <w:rFonts w:asciiTheme="minorHAnsi" w:hAnsiTheme="minorHAnsi" w:cstheme="minorHAnsi"/>
          <w:b/>
          <w:bCs/>
          <w:i/>
          <w:color w:val="auto"/>
          <w:sz w:val="38"/>
          <w:szCs w:val="32"/>
        </w:rPr>
      </w:pPr>
      <w:r w:rsidRPr="004B27FF">
        <w:rPr>
          <w:rFonts w:asciiTheme="minorHAnsi" w:hAnsiTheme="minorHAnsi" w:cstheme="minorHAnsi"/>
          <w:b/>
          <w:bCs/>
          <w:i/>
          <w:color w:val="auto"/>
          <w:sz w:val="38"/>
          <w:szCs w:val="32"/>
        </w:rPr>
        <w:t xml:space="preserve">Md. </w:t>
      </w:r>
      <w:r w:rsidR="00535162">
        <w:rPr>
          <w:rFonts w:asciiTheme="minorHAnsi" w:hAnsiTheme="minorHAnsi" w:cstheme="minorHAnsi"/>
          <w:b/>
          <w:bCs/>
          <w:i/>
          <w:color w:val="auto"/>
          <w:sz w:val="38"/>
          <w:szCs w:val="32"/>
        </w:rPr>
        <w:t>Ismail</w:t>
      </w:r>
      <w:r w:rsidRPr="004B27FF">
        <w:rPr>
          <w:rFonts w:asciiTheme="minorHAnsi" w:hAnsiTheme="minorHAnsi" w:cstheme="minorHAnsi"/>
          <w:b/>
          <w:bCs/>
          <w:i/>
          <w:color w:val="auto"/>
          <w:sz w:val="38"/>
          <w:szCs w:val="32"/>
        </w:rPr>
        <w:t xml:space="preserve"> </w:t>
      </w:r>
    </w:p>
    <w:p w:rsidR="00546A39" w:rsidRPr="004B27FF" w:rsidRDefault="00535162" w:rsidP="00546A39">
      <w:pPr>
        <w:pStyle w:val="Default"/>
        <w:jc w:val="both"/>
        <w:rPr>
          <w:rFonts w:asciiTheme="minorHAnsi" w:hAnsiTheme="minorHAnsi" w:cstheme="minorHAnsi"/>
          <w:i/>
          <w:color w:val="auto"/>
          <w:sz w:val="38"/>
          <w:szCs w:val="32"/>
        </w:rPr>
      </w:pPr>
      <w:r>
        <w:rPr>
          <w:rFonts w:asciiTheme="minorHAnsi" w:hAnsiTheme="minorHAnsi" w:cstheme="minorHAnsi"/>
          <w:bCs/>
          <w:i/>
          <w:color w:val="auto"/>
          <w:sz w:val="38"/>
          <w:szCs w:val="32"/>
        </w:rPr>
        <w:t>Lecturer of UITS</w:t>
      </w:r>
    </w:p>
    <w:p w:rsidR="00546A39" w:rsidRDefault="00546A39" w:rsidP="00546A39">
      <w:pPr>
        <w:pStyle w:val="Default"/>
        <w:jc w:val="center"/>
        <w:rPr>
          <w:rFonts w:asciiTheme="minorHAnsi" w:hAnsiTheme="minorHAnsi" w:cstheme="minorHAnsi"/>
          <w:b/>
          <w:bCs/>
          <w:i/>
          <w:iCs/>
          <w:color w:val="auto"/>
          <w:sz w:val="42"/>
          <w:szCs w:val="32"/>
          <w:u w:val="single"/>
        </w:rPr>
      </w:pPr>
      <w:r>
        <w:rPr>
          <w:rFonts w:asciiTheme="minorHAnsi" w:hAnsiTheme="minorHAnsi" w:cstheme="minorHAnsi"/>
          <w:b/>
          <w:bCs/>
          <w:i/>
          <w:iCs/>
          <w:color w:val="auto"/>
          <w:sz w:val="42"/>
          <w:szCs w:val="32"/>
          <w:u w:val="single"/>
        </w:rPr>
        <w:t>Submitted By</w:t>
      </w:r>
    </w:p>
    <w:p w:rsidR="00546A39" w:rsidRDefault="00546A39" w:rsidP="00546A39">
      <w:pPr>
        <w:pStyle w:val="Default"/>
        <w:jc w:val="center"/>
        <w:rPr>
          <w:rFonts w:asciiTheme="minorHAnsi" w:hAnsiTheme="minorHAnsi" w:cstheme="minorHAnsi"/>
          <w:b/>
          <w:bCs/>
          <w:i/>
          <w:iCs/>
          <w:color w:val="auto"/>
          <w:sz w:val="42"/>
          <w:szCs w:val="32"/>
          <w:u w:val="single"/>
        </w:rPr>
      </w:pPr>
    </w:p>
    <w:p w:rsidR="008921D5" w:rsidRDefault="008921D5" w:rsidP="00546A39">
      <w:pPr>
        <w:pStyle w:val="Default"/>
        <w:jc w:val="center"/>
        <w:rPr>
          <w:rFonts w:asciiTheme="minorHAnsi" w:hAnsiTheme="minorHAnsi" w:cstheme="minorHAnsi"/>
          <w:b/>
          <w:bCs/>
          <w:i/>
          <w:iCs/>
          <w:color w:val="auto"/>
          <w:sz w:val="42"/>
          <w:szCs w:val="32"/>
          <w:u w:val="single"/>
        </w:rPr>
      </w:pPr>
    </w:p>
    <w:p w:rsidR="00546A39" w:rsidRPr="0077186E" w:rsidRDefault="00546A39" w:rsidP="00546A39">
      <w:pPr>
        <w:pStyle w:val="Default"/>
        <w:jc w:val="both"/>
        <w:rPr>
          <w:rFonts w:asciiTheme="minorHAnsi" w:hAnsiTheme="minorHAnsi" w:cstheme="minorHAnsi"/>
          <w:bCs/>
          <w:i/>
          <w:color w:val="auto"/>
          <w:sz w:val="36"/>
          <w:szCs w:val="32"/>
        </w:rPr>
      </w:pPr>
      <w:r w:rsidRPr="0077186E">
        <w:rPr>
          <w:rFonts w:asciiTheme="minorHAnsi" w:hAnsiTheme="minorHAnsi" w:cstheme="minorHAnsi"/>
          <w:bCs/>
          <w:i/>
          <w:color w:val="auto"/>
          <w:sz w:val="36"/>
          <w:szCs w:val="32"/>
        </w:rPr>
        <w:t xml:space="preserve">Md. </w:t>
      </w:r>
      <w:proofErr w:type="spellStart"/>
      <w:r w:rsidRPr="0077186E">
        <w:rPr>
          <w:rFonts w:asciiTheme="minorHAnsi" w:hAnsiTheme="minorHAnsi" w:cstheme="minorHAnsi"/>
          <w:bCs/>
          <w:i/>
          <w:color w:val="auto"/>
          <w:sz w:val="36"/>
          <w:szCs w:val="32"/>
        </w:rPr>
        <w:t>Shoyaif</w:t>
      </w:r>
      <w:proofErr w:type="spellEnd"/>
      <w:r w:rsidRPr="0077186E">
        <w:rPr>
          <w:rFonts w:asciiTheme="minorHAnsi" w:hAnsiTheme="minorHAnsi" w:cstheme="minorHAnsi"/>
          <w:bCs/>
          <w:i/>
          <w:color w:val="auto"/>
          <w:sz w:val="36"/>
          <w:szCs w:val="32"/>
        </w:rPr>
        <w:t xml:space="preserve"> Rahman</w:t>
      </w:r>
      <w:r w:rsidRPr="0077186E">
        <w:rPr>
          <w:rFonts w:asciiTheme="minorHAnsi" w:hAnsiTheme="minorHAnsi" w:cstheme="minorHAnsi"/>
          <w:i/>
          <w:color w:val="auto"/>
          <w:sz w:val="36"/>
          <w:szCs w:val="32"/>
        </w:rPr>
        <w:t xml:space="preserve"> (</w:t>
      </w:r>
      <w:r w:rsidRPr="0077186E">
        <w:rPr>
          <w:rFonts w:asciiTheme="minorHAnsi" w:hAnsiTheme="minorHAnsi" w:cstheme="minorHAnsi"/>
          <w:b/>
          <w:bCs/>
          <w:i/>
          <w:color w:val="auto"/>
          <w:sz w:val="36"/>
          <w:szCs w:val="32"/>
        </w:rPr>
        <w:t>0432310005101050</w:t>
      </w:r>
      <w:r w:rsidRPr="0077186E">
        <w:rPr>
          <w:rFonts w:asciiTheme="minorHAnsi" w:hAnsiTheme="minorHAnsi" w:cstheme="minorHAnsi"/>
          <w:bCs/>
          <w:i/>
          <w:color w:val="auto"/>
          <w:sz w:val="36"/>
          <w:szCs w:val="32"/>
        </w:rPr>
        <w:t>)</w:t>
      </w:r>
    </w:p>
    <w:p w:rsidR="00546A39" w:rsidRPr="00B92B68" w:rsidRDefault="00546A39" w:rsidP="00546A39">
      <w:pPr>
        <w:pStyle w:val="Default"/>
        <w:jc w:val="both"/>
        <w:rPr>
          <w:rFonts w:asciiTheme="minorHAnsi" w:hAnsiTheme="minorHAnsi" w:cstheme="minorHAnsi"/>
          <w:i/>
          <w:color w:val="auto"/>
          <w:sz w:val="30"/>
          <w:szCs w:val="32"/>
        </w:rPr>
      </w:pP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Semester: </w:t>
      </w:r>
      <w:r>
        <w:rPr>
          <w:rFonts w:asciiTheme="minorHAnsi" w:hAnsiTheme="minorHAnsi" w:cstheme="minorHAnsi"/>
          <w:bCs/>
          <w:i/>
          <w:color w:val="auto"/>
          <w:sz w:val="34"/>
          <w:szCs w:val="32"/>
        </w:rPr>
        <w:t>Autumn</w:t>
      </w:r>
      <w:r w:rsidRPr="00503C92">
        <w:rPr>
          <w:rFonts w:asciiTheme="minorHAnsi" w:hAnsiTheme="minorHAnsi" w:cstheme="minorHAnsi"/>
          <w:bCs/>
          <w:i/>
          <w:color w:val="auto"/>
          <w:sz w:val="34"/>
          <w:szCs w:val="32"/>
        </w:rPr>
        <w:t>-2025 (</w:t>
      </w:r>
      <w:r>
        <w:rPr>
          <w:rFonts w:asciiTheme="minorHAnsi" w:hAnsiTheme="minorHAnsi" w:cstheme="minorHAnsi"/>
          <w:bCs/>
          <w:i/>
          <w:color w:val="auto"/>
          <w:sz w:val="34"/>
          <w:szCs w:val="32"/>
        </w:rPr>
        <w:t>6</w:t>
      </w:r>
      <w:r w:rsidRPr="00503C92">
        <w:rPr>
          <w:rFonts w:asciiTheme="minorHAnsi" w:hAnsiTheme="minorHAnsi" w:cstheme="minorHAnsi"/>
          <w:bCs/>
          <w:i/>
          <w:color w:val="auto"/>
          <w:sz w:val="34"/>
          <w:szCs w:val="32"/>
          <w:vertAlign w:val="superscript"/>
        </w:rPr>
        <w:t>th</w:t>
      </w:r>
      <w:r w:rsidRPr="00503C92">
        <w:rPr>
          <w:rFonts w:asciiTheme="minorHAnsi" w:hAnsiTheme="minorHAnsi" w:cstheme="minorHAnsi"/>
          <w:bCs/>
          <w:i/>
          <w:color w:val="auto"/>
          <w:sz w:val="34"/>
          <w:szCs w:val="32"/>
        </w:rPr>
        <w:t>)</w:t>
      </w:r>
    </w:p>
    <w:p w:rsidR="00546A39" w:rsidRPr="00503C92" w:rsidRDefault="00546A39" w:rsidP="00546A39">
      <w:pPr>
        <w:pStyle w:val="Default"/>
        <w:jc w:val="both"/>
        <w:rPr>
          <w:rFonts w:asciiTheme="minorHAnsi" w:hAnsiTheme="minorHAnsi" w:cstheme="minorHAnsi"/>
          <w:i/>
          <w:color w:val="auto"/>
          <w:sz w:val="34"/>
          <w:szCs w:val="32"/>
        </w:rPr>
      </w:pPr>
      <w:r w:rsidRPr="00503C92">
        <w:rPr>
          <w:rFonts w:asciiTheme="minorHAnsi" w:hAnsiTheme="minorHAnsi" w:cstheme="minorHAnsi"/>
          <w:b/>
          <w:bCs/>
          <w:i/>
          <w:color w:val="auto"/>
          <w:sz w:val="34"/>
          <w:szCs w:val="32"/>
        </w:rPr>
        <w:t xml:space="preserve">Department: </w:t>
      </w:r>
      <w:r w:rsidRPr="00503C92">
        <w:rPr>
          <w:rFonts w:asciiTheme="minorHAnsi" w:hAnsiTheme="minorHAnsi" w:cstheme="minorHAnsi"/>
          <w:bCs/>
          <w:i/>
          <w:color w:val="auto"/>
          <w:sz w:val="34"/>
          <w:szCs w:val="32"/>
        </w:rPr>
        <w:t xml:space="preserve">CSE </w:t>
      </w:r>
    </w:p>
    <w:p w:rsidR="00546A39" w:rsidRPr="00503C92" w:rsidRDefault="00546A39" w:rsidP="00546A39">
      <w:pPr>
        <w:jc w:val="both"/>
        <w:rPr>
          <w:rFonts w:cstheme="minorHAnsi"/>
          <w:bCs/>
          <w:i/>
          <w:sz w:val="34"/>
          <w:szCs w:val="32"/>
        </w:rPr>
      </w:pPr>
      <w:r w:rsidRPr="00503C92">
        <w:rPr>
          <w:rFonts w:cstheme="minorHAnsi"/>
          <w:b/>
          <w:bCs/>
          <w:i/>
          <w:sz w:val="34"/>
          <w:szCs w:val="32"/>
        </w:rPr>
        <w:t xml:space="preserve">Batch: </w:t>
      </w:r>
      <w:r w:rsidRPr="00503C92">
        <w:rPr>
          <w:rFonts w:cstheme="minorHAnsi"/>
          <w:bCs/>
          <w:i/>
          <w:sz w:val="34"/>
          <w:szCs w:val="32"/>
        </w:rPr>
        <w:t>53</w:t>
      </w:r>
    </w:p>
    <w:p w:rsidR="00546A39" w:rsidRDefault="00546A39" w:rsidP="00546A39">
      <w:pPr>
        <w:jc w:val="both"/>
        <w:rPr>
          <w:rFonts w:cstheme="minorHAnsi"/>
          <w:bCs/>
          <w:i/>
          <w:sz w:val="34"/>
          <w:szCs w:val="32"/>
        </w:rPr>
      </w:pPr>
      <w:r w:rsidRPr="00503C92">
        <w:rPr>
          <w:rFonts w:cstheme="minorHAnsi"/>
          <w:b/>
          <w:bCs/>
          <w:i/>
          <w:sz w:val="34"/>
          <w:szCs w:val="32"/>
        </w:rPr>
        <w:t>Section:</w:t>
      </w:r>
      <w:r>
        <w:rPr>
          <w:rFonts w:cstheme="minorHAnsi"/>
          <w:bCs/>
          <w:i/>
          <w:sz w:val="34"/>
          <w:szCs w:val="32"/>
        </w:rPr>
        <w:t>6A</w:t>
      </w:r>
      <w:r w:rsidR="009A0795">
        <w:rPr>
          <w:rFonts w:cstheme="minorHAnsi"/>
          <w:bCs/>
          <w:i/>
          <w:sz w:val="34"/>
          <w:szCs w:val="32"/>
        </w:rPr>
        <w:t>2</w:t>
      </w:r>
    </w:p>
    <w:p w:rsidR="009A0795" w:rsidRDefault="009A0795" w:rsidP="00546A39">
      <w:pPr>
        <w:jc w:val="both"/>
        <w:rPr>
          <w:rFonts w:cstheme="minorHAnsi"/>
          <w:bCs/>
          <w:i/>
          <w:sz w:val="34"/>
          <w:szCs w:val="32"/>
        </w:rPr>
      </w:pPr>
    </w:p>
    <w:p w:rsidR="009A0795" w:rsidRPr="00546A39" w:rsidRDefault="009A0795" w:rsidP="00546A39">
      <w:pPr>
        <w:jc w:val="both"/>
        <w:rPr>
          <w:rFonts w:cstheme="minorHAnsi"/>
          <w:bCs/>
          <w:i/>
          <w:sz w:val="34"/>
          <w:szCs w:val="32"/>
        </w:rPr>
      </w:pPr>
    </w:p>
    <w:p w:rsidR="005A1109" w:rsidRDefault="00D80054" w:rsidP="00151D9B">
      <w:pPr>
        <w:pStyle w:val="Title"/>
        <w:jc w:val="right"/>
      </w:pPr>
      <w:r>
        <w:t xml:space="preserve">Date: </w:t>
      </w:r>
      <w:r w:rsidR="00527F4A">
        <w:t>10</w:t>
      </w:r>
      <w:r>
        <w:t>/</w:t>
      </w:r>
      <w:r w:rsidR="00192AA8">
        <w:t>0</w:t>
      </w:r>
      <w:r w:rsidR="002969E7">
        <w:t>9</w:t>
      </w:r>
      <w:r>
        <w:t>/25</w:t>
      </w:r>
    </w:p>
    <w:p w:rsidR="000B494A" w:rsidRDefault="009A0F01">
      <w:pPr>
        <w:pStyle w:val="Title"/>
      </w:pPr>
      <w:r>
        <w:lastRenderedPageBreak/>
        <w:t>Assembly Language Lab Report</w:t>
      </w:r>
    </w:p>
    <w:p w:rsidR="000B494A" w:rsidRPr="00A844F9" w:rsidRDefault="00AC70C7">
      <w:pPr>
        <w:pStyle w:val="Heading1"/>
        <w:rPr>
          <w:sz w:val="32"/>
        </w:rPr>
      </w:pPr>
      <w:r w:rsidRPr="00A844F9">
        <w:rPr>
          <w:sz w:val="32"/>
        </w:rPr>
        <w:t>Lab report:</w:t>
      </w:r>
      <w:r w:rsidR="009A0F01" w:rsidRPr="00A844F9">
        <w:rPr>
          <w:sz w:val="32"/>
        </w:rPr>
        <w:t xml:space="preserve"> </w:t>
      </w:r>
      <w:r w:rsidRPr="00A844F9">
        <w:rPr>
          <w:sz w:val="32"/>
        </w:rPr>
        <w:t>0</w:t>
      </w:r>
      <w:r w:rsidR="00527F4A">
        <w:rPr>
          <w:sz w:val="32"/>
        </w:rPr>
        <w:t>5</w:t>
      </w:r>
    </w:p>
    <w:p w:rsidR="00425151" w:rsidRPr="00A844F9" w:rsidRDefault="009A0F01" w:rsidP="00425151">
      <w:pPr>
        <w:pStyle w:val="Heading1"/>
        <w:rPr>
          <w:sz w:val="32"/>
        </w:rPr>
      </w:pPr>
      <w:r w:rsidRPr="00A844F9">
        <w:rPr>
          <w:sz w:val="32"/>
          <w:u w:val="single"/>
        </w:rPr>
        <w:t>Experiment Name</w:t>
      </w:r>
      <w:r w:rsidRPr="00A844F9">
        <w:rPr>
          <w:sz w:val="32"/>
        </w:rPr>
        <w:t xml:space="preserve">: </w:t>
      </w:r>
      <w:r w:rsidR="00527F4A">
        <w:rPr>
          <w:sz w:val="32"/>
        </w:rPr>
        <w:t>print the characters in an array</w:t>
      </w:r>
    </w:p>
    <w:p w:rsidR="000B494A" w:rsidRPr="00A844F9" w:rsidRDefault="009A0F01" w:rsidP="00425151">
      <w:pPr>
        <w:pStyle w:val="Heading1"/>
        <w:rPr>
          <w:sz w:val="32"/>
        </w:rPr>
      </w:pPr>
      <w:r w:rsidRPr="00A844F9">
        <w:rPr>
          <w:sz w:val="32"/>
        </w:rPr>
        <w:t>Process</w:t>
      </w:r>
      <w:r w:rsidR="00A92989">
        <w:rPr>
          <w:sz w:val="32"/>
        </w:rPr>
        <w:t>:</w:t>
      </w:r>
    </w:p>
    <w:p w:rsidR="002F6259" w:rsidRPr="001278FB" w:rsidRDefault="00527F4A" w:rsidP="001278FB">
      <w:pPr>
        <w:rPr>
          <w:b/>
          <w:sz w:val="28"/>
          <w:u w:val="single"/>
        </w:rPr>
      </w:pPr>
      <w:r>
        <w:rPr>
          <w:b/>
          <w:sz w:val="28"/>
          <w:u w:val="single"/>
        </w:rPr>
        <w:t>Printing character in an array</w:t>
      </w:r>
      <w:r w:rsidR="00993A5B" w:rsidRPr="00203EFF">
        <w:rPr>
          <w:b/>
          <w:sz w:val="28"/>
          <w:u w:val="single"/>
        </w:rPr>
        <w:t>:</w:t>
      </w:r>
    </w:p>
    <w:p w:rsidR="00527F4A" w:rsidRPr="00527F4A" w:rsidRDefault="00527F4A" w:rsidP="00527F4A">
      <w:pPr>
        <w:spacing w:after="0" w:line="240" w:lineRule="auto"/>
        <w:rPr>
          <w:sz w:val="24"/>
        </w:rPr>
      </w:pPr>
      <w:r w:rsidRPr="00527F4A">
        <w:rPr>
          <w:sz w:val="24"/>
        </w:rPr>
        <w:t xml:space="preserve">1. Start the program and set up the stack and data segment (MOV </w:t>
      </w:r>
      <w:proofErr w:type="gramStart"/>
      <w:r w:rsidRPr="00527F4A">
        <w:rPr>
          <w:sz w:val="24"/>
        </w:rPr>
        <w:t>AX,@</w:t>
      </w:r>
      <w:proofErr w:type="gramEnd"/>
      <w:r w:rsidRPr="00527F4A">
        <w:rPr>
          <w:sz w:val="24"/>
        </w:rPr>
        <w:t>DATA and MOV DS,AX).</w:t>
      </w:r>
    </w:p>
    <w:p w:rsidR="00527F4A" w:rsidRPr="00527F4A" w:rsidRDefault="00527F4A" w:rsidP="00527F4A">
      <w:pPr>
        <w:spacing w:after="0" w:line="240" w:lineRule="auto"/>
        <w:rPr>
          <w:sz w:val="24"/>
        </w:rPr>
      </w:pPr>
      <w:r w:rsidRPr="00527F4A">
        <w:rPr>
          <w:sz w:val="24"/>
        </w:rPr>
        <w:t>2. Define the string 'var' in the data segment containing 'sohan'.</w:t>
      </w:r>
    </w:p>
    <w:p w:rsidR="00527F4A" w:rsidRPr="00527F4A" w:rsidRDefault="00527F4A" w:rsidP="00527F4A">
      <w:pPr>
        <w:spacing w:after="0" w:line="240" w:lineRule="auto"/>
        <w:rPr>
          <w:sz w:val="24"/>
        </w:rPr>
      </w:pPr>
      <w:r w:rsidRPr="00527F4A">
        <w:rPr>
          <w:sz w:val="24"/>
        </w:rPr>
        <w:t>3. Initialize loop registers:</w:t>
      </w:r>
    </w:p>
    <w:p w:rsidR="00527F4A" w:rsidRPr="00527F4A" w:rsidRDefault="00527F4A" w:rsidP="00527F4A">
      <w:pPr>
        <w:spacing w:after="0" w:line="240" w:lineRule="auto"/>
        <w:rPr>
          <w:sz w:val="24"/>
        </w:rPr>
      </w:pPr>
      <w:r w:rsidRPr="00527F4A">
        <w:rPr>
          <w:rFonts w:hint="eastAsia"/>
          <w:sz w:val="24"/>
        </w:rPr>
        <w:t xml:space="preserve">   - CX = 5 </w:t>
      </w:r>
      <w:r w:rsidRPr="00527F4A">
        <w:rPr>
          <w:rFonts w:hint="eastAsia"/>
          <w:sz w:val="24"/>
        </w:rPr>
        <w:t>→</w:t>
      </w:r>
      <w:r w:rsidRPr="00527F4A">
        <w:rPr>
          <w:rFonts w:hint="eastAsia"/>
          <w:sz w:val="24"/>
        </w:rPr>
        <w:t xml:space="preserve"> number of characters to print.</w:t>
      </w:r>
    </w:p>
    <w:p w:rsidR="00527F4A" w:rsidRPr="00527F4A" w:rsidRDefault="00527F4A" w:rsidP="00527F4A">
      <w:pPr>
        <w:spacing w:after="0" w:line="240" w:lineRule="auto"/>
        <w:rPr>
          <w:sz w:val="24"/>
        </w:rPr>
      </w:pPr>
      <w:r w:rsidRPr="00527F4A">
        <w:rPr>
          <w:rFonts w:hint="eastAsia"/>
          <w:sz w:val="24"/>
        </w:rPr>
        <w:t xml:space="preserve">   - SI = OFFSET var </w:t>
      </w:r>
      <w:r w:rsidRPr="00527F4A">
        <w:rPr>
          <w:rFonts w:hint="eastAsia"/>
          <w:sz w:val="24"/>
        </w:rPr>
        <w:t>→</w:t>
      </w:r>
      <w:r w:rsidRPr="00527F4A">
        <w:rPr>
          <w:rFonts w:hint="eastAsia"/>
          <w:sz w:val="24"/>
        </w:rPr>
        <w:t xml:space="preserve"> pointer to the start of the string.</w:t>
      </w:r>
    </w:p>
    <w:p w:rsidR="00527F4A" w:rsidRPr="00527F4A" w:rsidRDefault="00527F4A" w:rsidP="00527F4A">
      <w:pPr>
        <w:spacing w:after="0" w:line="240" w:lineRule="auto"/>
        <w:rPr>
          <w:sz w:val="24"/>
        </w:rPr>
      </w:pPr>
      <w:r w:rsidRPr="00527F4A">
        <w:rPr>
          <w:sz w:val="24"/>
        </w:rPr>
        <w:t>4. Start the loop (l1) to print each character in the string.</w:t>
      </w:r>
    </w:p>
    <w:p w:rsidR="00527F4A" w:rsidRPr="00527F4A" w:rsidRDefault="00527F4A" w:rsidP="00527F4A">
      <w:pPr>
        <w:spacing w:after="0" w:line="240" w:lineRule="auto"/>
        <w:rPr>
          <w:sz w:val="24"/>
        </w:rPr>
      </w:pPr>
      <w:r w:rsidRPr="00527F4A">
        <w:rPr>
          <w:sz w:val="24"/>
        </w:rPr>
        <w:t xml:space="preserve">5. Load the character from the string into DL using MOV </w:t>
      </w:r>
      <w:proofErr w:type="gramStart"/>
      <w:r w:rsidRPr="00527F4A">
        <w:rPr>
          <w:sz w:val="24"/>
        </w:rPr>
        <w:t>DL,[</w:t>
      </w:r>
      <w:proofErr w:type="gramEnd"/>
      <w:r w:rsidRPr="00527F4A">
        <w:rPr>
          <w:sz w:val="24"/>
        </w:rPr>
        <w:t>SI].</w:t>
      </w:r>
    </w:p>
    <w:p w:rsidR="00527F4A" w:rsidRPr="00527F4A" w:rsidRDefault="00527F4A" w:rsidP="00527F4A">
      <w:pPr>
        <w:spacing w:after="0" w:line="240" w:lineRule="auto"/>
        <w:rPr>
          <w:sz w:val="24"/>
        </w:rPr>
      </w:pPr>
      <w:r w:rsidRPr="00527F4A">
        <w:rPr>
          <w:sz w:val="24"/>
        </w:rPr>
        <w:t>6. Print the character using DOS interrupt INT 21h with AH = 2.</w:t>
      </w:r>
    </w:p>
    <w:p w:rsidR="00527F4A" w:rsidRPr="00527F4A" w:rsidRDefault="00527F4A" w:rsidP="00527F4A">
      <w:pPr>
        <w:spacing w:after="0" w:line="240" w:lineRule="auto"/>
        <w:rPr>
          <w:sz w:val="24"/>
        </w:rPr>
      </w:pPr>
      <w:r w:rsidRPr="00527F4A">
        <w:rPr>
          <w:sz w:val="24"/>
        </w:rPr>
        <w:t>7. Increment SI to point to the next character in the string.</w:t>
      </w:r>
    </w:p>
    <w:p w:rsidR="00527F4A" w:rsidRPr="00527F4A" w:rsidRDefault="00527F4A" w:rsidP="00527F4A">
      <w:pPr>
        <w:spacing w:after="0" w:line="240" w:lineRule="auto"/>
        <w:rPr>
          <w:sz w:val="24"/>
        </w:rPr>
      </w:pPr>
      <w:r w:rsidRPr="00527F4A">
        <w:rPr>
          <w:sz w:val="24"/>
        </w:rPr>
        <w:t>8. Loop back (LOOP l1) until CX reaches zero.</w:t>
      </w:r>
    </w:p>
    <w:p w:rsidR="001278FB" w:rsidRPr="00527F4A" w:rsidRDefault="00527F4A" w:rsidP="00527F4A">
      <w:pPr>
        <w:spacing w:after="0" w:line="240" w:lineRule="auto"/>
        <w:rPr>
          <w:sz w:val="24"/>
        </w:rPr>
      </w:pPr>
      <w:r w:rsidRPr="00527F4A">
        <w:rPr>
          <w:sz w:val="24"/>
        </w:rPr>
        <w:t>9. Exit the program with MOV AH,4Ch and INT 21h.</w:t>
      </w:r>
    </w:p>
    <w:p w:rsidR="00527F4A" w:rsidRPr="00A844F9" w:rsidRDefault="00527F4A" w:rsidP="00527F4A">
      <w:pPr>
        <w:spacing w:after="0" w:line="240" w:lineRule="auto"/>
        <w:rPr>
          <w:b/>
          <w:sz w:val="20"/>
        </w:rPr>
      </w:pPr>
    </w:p>
    <w:p w:rsidR="00F44003" w:rsidRPr="0004086C" w:rsidRDefault="00203EFF" w:rsidP="0004086C">
      <w:pPr>
        <w:rPr>
          <w:b/>
          <w:sz w:val="28"/>
          <w:u w:val="single"/>
        </w:rPr>
      </w:pPr>
      <w:r>
        <w:rPr>
          <w:b/>
          <w:sz w:val="28"/>
          <w:u w:val="single"/>
        </w:rPr>
        <w:t xml:space="preserve">Printing </w:t>
      </w:r>
      <w:r w:rsidR="00527F4A">
        <w:rPr>
          <w:b/>
          <w:sz w:val="28"/>
          <w:u w:val="single"/>
        </w:rPr>
        <w:t>array of strings</w:t>
      </w:r>
      <w:r w:rsidR="00993A5B" w:rsidRPr="00203EFF">
        <w:rPr>
          <w:b/>
          <w:sz w:val="28"/>
          <w:u w:val="single"/>
        </w:rPr>
        <w:t>:</w:t>
      </w:r>
    </w:p>
    <w:p w:rsidR="00527F4A" w:rsidRPr="00527F4A" w:rsidRDefault="00527F4A" w:rsidP="00527F4A">
      <w:pPr>
        <w:spacing w:after="0"/>
        <w:rPr>
          <w:sz w:val="24"/>
          <w:szCs w:val="24"/>
        </w:rPr>
      </w:pPr>
      <w:r w:rsidRPr="00527F4A">
        <w:rPr>
          <w:sz w:val="24"/>
          <w:szCs w:val="24"/>
        </w:rPr>
        <w:t xml:space="preserve">1. Start the program and set up the stack and data segment (MOV </w:t>
      </w:r>
      <w:proofErr w:type="gramStart"/>
      <w:r w:rsidRPr="00527F4A">
        <w:rPr>
          <w:sz w:val="24"/>
          <w:szCs w:val="24"/>
        </w:rPr>
        <w:t>AX,@</w:t>
      </w:r>
      <w:proofErr w:type="gramEnd"/>
      <w:r w:rsidRPr="00527F4A">
        <w:rPr>
          <w:sz w:val="24"/>
          <w:szCs w:val="24"/>
        </w:rPr>
        <w:t>DATA and MOV DS,AX).</w:t>
      </w:r>
    </w:p>
    <w:p w:rsidR="00527F4A" w:rsidRPr="00527F4A" w:rsidRDefault="00527F4A" w:rsidP="00527F4A">
      <w:pPr>
        <w:spacing w:after="0"/>
        <w:rPr>
          <w:sz w:val="24"/>
          <w:szCs w:val="24"/>
        </w:rPr>
      </w:pPr>
      <w:r w:rsidRPr="00527F4A">
        <w:rPr>
          <w:sz w:val="24"/>
          <w:szCs w:val="24"/>
        </w:rPr>
        <w:t>2. Define the string 'Msg' in the data segment containing 'Hello! ', '</w:t>
      </w:r>
      <w:proofErr w:type="spellStart"/>
      <w:r w:rsidRPr="00527F4A">
        <w:rPr>
          <w:sz w:val="24"/>
          <w:szCs w:val="24"/>
        </w:rPr>
        <w:t>bollo</w:t>
      </w:r>
      <w:proofErr w:type="spellEnd"/>
      <w:r w:rsidRPr="00527F4A">
        <w:rPr>
          <w:sz w:val="24"/>
          <w:szCs w:val="24"/>
        </w:rPr>
        <w:t xml:space="preserve"> ', '</w:t>
      </w:r>
      <w:proofErr w:type="spellStart"/>
      <w:r w:rsidRPr="00527F4A">
        <w:rPr>
          <w:sz w:val="24"/>
          <w:szCs w:val="24"/>
        </w:rPr>
        <w:t>ckoolo</w:t>
      </w:r>
      <w:proofErr w:type="spellEnd"/>
      <w:r w:rsidRPr="00527F4A">
        <w:rPr>
          <w:sz w:val="24"/>
          <w:szCs w:val="24"/>
        </w:rPr>
        <w:t xml:space="preserve"> '.</w:t>
      </w:r>
    </w:p>
    <w:p w:rsidR="00527F4A" w:rsidRPr="00527F4A" w:rsidRDefault="00527F4A" w:rsidP="00527F4A">
      <w:pPr>
        <w:spacing w:after="0"/>
        <w:rPr>
          <w:sz w:val="24"/>
          <w:szCs w:val="24"/>
        </w:rPr>
      </w:pPr>
      <w:r w:rsidRPr="00527F4A">
        <w:rPr>
          <w:sz w:val="24"/>
          <w:szCs w:val="24"/>
        </w:rPr>
        <w:t>3. Initialize SI register to point to the start of the string (MOV SI, OFFSET Msg).</w:t>
      </w:r>
    </w:p>
    <w:p w:rsidR="00527F4A" w:rsidRPr="00527F4A" w:rsidRDefault="00527F4A" w:rsidP="00527F4A">
      <w:pPr>
        <w:spacing w:after="0"/>
        <w:rPr>
          <w:sz w:val="24"/>
          <w:szCs w:val="24"/>
        </w:rPr>
      </w:pPr>
      <w:r w:rsidRPr="00527F4A">
        <w:rPr>
          <w:sz w:val="24"/>
          <w:szCs w:val="24"/>
        </w:rPr>
        <w:t>4. Start the loop (</w:t>
      </w:r>
      <w:proofErr w:type="spellStart"/>
      <w:r w:rsidRPr="00527F4A">
        <w:rPr>
          <w:sz w:val="24"/>
          <w:szCs w:val="24"/>
        </w:rPr>
        <w:t>PrintLoop</w:t>
      </w:r>
      <w:proofErr w:type="spellEnd"/>
      <w:r w:rsidRPr="00527F4A">
        <w:rPr>
          <w:sz w:val="24"/>
          <w:szCs w:val="24"/>
        </w:rPr>
        <w:t>) to print each character in the string.</w:t>
      </w:r>
    </w:p>
    <w:p w:rsidR="00527F4A" w:rsidRPr="00527F4A" w:rsidRDefault="00527F4A" w:rsidP="00527F4A">
      <w:pPr>
        <w:spacing w:after="0"/>
        <w:rPr>
          <w:sz w:val="24"/>
          <w:szCs w:val="24"/>
        </w:rPr>
      </w:pPr>
      <w:r w:rsidRPr="00527F4A">
        <w:rPr>
          <w:sz w:val="24"/>
          <w:szCs w:val="24"/>
        </w:rPr>
        <w:t xml:space="preserve">5. Load the current character from memory into AL using MOV </w:t>
      </w:r>
      <w:proofErr w:type="gramStart"/>
      <w:r w:rsidRPr="00527F4A">
        <w:rPr>
          <w:sz w:val="24"/>
          <w:szCs w:val="24"/>
        </w:rPr>
        <w:t>AL,[</w:t>
      </w:r>
      <w:proofErr w:type="gramEnd"/>
      <w:r w:rsidRPr="00527F4A">
        <w:rPr>
          <w:sz w:val="24"/>
          <w:szCs w:val="24"/>
        </w:rPr>
        <w:t>SI].</w:t>
      </w:r>
    </w:p>
    <w:p w:rsidR="00527F4A" w:rsidRPr="00527F4A" w:rsidRDefault="00527F4A" w:rsidP="00527F4A">
      <w:pPr>
        <w:spacing w:after="0"/>
        <w:rPr>
          <w:sz w:val="24"/>
          <w:szCs w:val="24"/>
        </w:rPr>
      </w:pPr>
      <w:r w:rsidRPr="00527F4A">
        <w:rPr>
          <w:sz w:val="24"/>
          <w:szCs w:val="24"/>
        </w:rPr>
        <w:t>6. Compare AL with 0 (CMP AL,0) to check for the end of the string.</w:t>
      </w:r>
    </w:p>
    <w:p w:rsidR="00527F4A" w:rsidRPr="00527F4A" w:rsidRDefault="00527F4A" w:rsidP="00527F4A">
      <w:pPr>
        <w:spacing w:after="0"/>
        <w:rPr>
          <w:sz w:val="24"/>
          <w:szCs w:val="24"/>
        </w:rPr>
      </w:pPr>
      <w:r w:rsidRPr="00527F4A">
        <w:rPr>
          <w:sz w:val="24"/>
          <w:szCs w:val="24"/>
        </w:rPr>
        <w:t>7. If the end is reached (JE Exit), jump to program exit.</w:t>
      </w:r>
    </w:p>
    <w:p w:rsidR="00527F4A" w:rsidRPr="00527F4A" w:rsidRDefault="00527F4A" w:rsidP="00527F4A">
      <w:pPr>
        <w:spacing w:after="0"/>
        <w:rPr>
          <w:sz w:val="24"/>
          <w:szCs w:val="24"/>
        </w:rPr>
      </w:pPr>
      <w:r w:rsidRPr="00527F4A">
        <w:rPr>
          <w:sz w:val="24"/>
          <w:szCs w:val="24"/>
        </w:rPr>
        <w:t xml:space="preserve">8. Otherwise, move AL to DL (MOV </w:t>
      </w:r>
      <w:proofErr w:type="gramStart"/>
      <w:r w:rsidRPr="00527F4A">
        <w:rPr>
          <w:sz w:val="24"/>
          <w:szCs w:val="24"/>
        </w:rPr>
        <w:t>DL,AL</w:t>
      </w:r>
      <w:proofErr w:type="gramEnd"/>
      <w:r w:rsidRPr="00527F4A">
        <w:rPr>
          <w:sz w:val="24"/>
          <w:szCs w:val="24"/>
        </w:rPr>
        <w:t>) and set AH=2 for DOS print character function.</w:t>
      </w:r>
    </w:p>
    <w:p w:rsidR="00527F4A" w:rsidRPr="00527F4A" w:rsidRDefault="00527F4A" w:rsidP="00527F4A">
      <w:pPr>
        <w:spacing w:after="0"/>
        <w:rPr>
          <w:sz w:val="24"/>
          <w:szCs w:val="24"/>
        </w:rPr>
      </w:pPr>
      <w:r w:rsidRPr="00527F4A">
        <w:rPr>
          <w:sz w:val="24"/>
          <w:szCs w:val="24"/>
        </w:rPr>
        <w:t>9. Call DOS interrupt 21h (INT 21H) to print the character.</w:t>
      </w:r>
    </w:p>
    <w:p w:rsidR="00527F4A" w:rsidRPr="00527F4A" w:rsidRDefault="00527F4A" w:rsidP="00527F4A">
      <w:pPr>
        <w:spacing w:after="0"/>
        <w:rPr>
          <w:sz w:val="24"/>
          <w:szCs w:val="24"/>
        </w:rPr>
      </w:pPr>
      <w:r w:rsidRPr="00527F4A">
        <w:rPr>
          <w:sz w:val="24"/>
          <w:szCs w:val="24"/>
        </w:rPr>
        <w:t>10. Increment SI (INC SI) to point to the next character.</w:t>
      </w:r>
    </w:p>
    <w:p w:rsidR="00527F4A" w:rsidRPr="00527F4A" w:rsidRDefault="00527F4A" w:rsidP="00527F4A">
      <w:pPr>
        <w:spacing w:after="0"/>
        <w:rPr>
          <w:sz w:val="24"/>
          <w:szCs w:val="24"/>
        </w:rPr>
      </w:pPr>
      <w:r w:rsidRPr="00527F4A">
        <w:rPr>
          <w:sz w:val="24"/>
          <w:szCs w:val="24"/>
        </w:rPr>
        <w:t xml:space="preserve">11. Jump back to </w:t>
      </w:r>
      <w:proofErr w:type="spellStart"/>
      <w:r w:rsidRPr="00527F4A">
        <w:rPr>
          <w:sz w:val="24"/>
          <w:szCs w:val="24"/>
        </w:rPr>
        <w:t>PrintLoop</w:t>
      </w:r>
      <w:proofErr w:type="spellEnd"/>
      <w:r w:rsidRPr="00527F4A">
        <w:rPr>
          <w:sz w:val="24"/>
          <w:szCs w:val="24"/>
        </w:rPr>
        <w:t xml:space="preserve"> to repeat the process for the next character.</w:t>
      </w:r>
    </w:p>
    <w:p w:rsidR="00471E35" w:rsidRPr="00527F4A" w:rsidRDefault="00527F4A" w:rsidP="00527F4A">
      <w:pPr>
        <w:spacing w:after="0"/>
        <w:rPr>
          <w:sz w:val="24"/>
          <w:szCs w:val="24"/>
        </w:rPr>
      </w:pPr>
      <w:r w:rsidRPr="00527F4A">
        <w:rPr>
          <w:sz w:val="24"/>
          <w:szCs w:val="24"/>
        </w:rPr>
        <w:t>12. Exit the program (MOV AH,4Ch and INT 21h) when all characters are printed.</w:t>
      </w:r>
    </w:p>
    <w:p w:rsidR="000B494A" w:rsidRPr="00471E35" w:rsidRDefault="009A0F01">
      <w:pPr>
        <w:pStyle w:val="Heading2"/>
        <w:rPr>
          <w:sz w:val="32"/>
          <w:szCs w:val="32"/>
        </w:rPr>
      </w:pPr>
      <w:r w:rsidRPr="00471E35">
        <w:rPr>
          <w:sz w:val="32"/>
          <w:szCs w:val="32"/>
        </w:rPr>
        <w:lastRenderedPageBreak/>
        <w:t>2. Implementation (Program Code – ASM)</w:t>
      </w:r>
    </w:p>
    <w:p w:rsidR="00471E35" w:rsidRPr="00CA420C" w:rsidRDefault="00DC582E" w:rsidP="00471E35">
      <w:pPr>
        <w:rPr>
          <w:b/>
          <w:sz w:val="28"/>
          <w:u w:val="single"/>
        </w:rPr>
      </w:pPr>
      <w:r>
        <w:rPr>
          <w:b/>
          <w:sz w:val="28"/>
          <w:u w:val="single"/>
        </w:rPr>
        <w:t>1.</w:t>
      </w:r>
      <w:r w:rsidRPr="00203EFF">
        <w:rPr>
          <w:b/>
          <w:sz w:val="28"/>
          <w:u w:val="single"/>
        </w:rPr>
        <w:t xml:space="preserve">Printing </w:t>
      </w:r>
      <w:r w:rsidR="009A25E4">
        <w:rPr>
          <w:b/>
          <w:sz w:val="28"/>
          <w:u w:val="single"/>
        </w:rPr>
        <w:t>array of characters</w:t>
      </w:r>
      <w:r w:rsidRPr="00203EFF">
        <w:rPr>
          <w:b/>
          <w:sz w:val="28"/>
          <w:u w:val="single"/>
        </w:rPr>
        <w:t>:</w:t>
      </w:r>
    </w:p>
    <w:p w:rsidR="009A25E4" w:rsidRDefault="009A25E4" w:rsidP="009A25E4">
      <w:pPr>
        <w:spacing w:after="0"/>
      </w:pPr>
      <w:proofErr w:type="gramStart"/>
      <w:r>
        <w:t>.model</w:t>
      </w:r>
      <w:proofErr w:type="gramEnd"/>
      <w:r>
        <w:t xml:space="preserve"> small</w:t>
      </w:r>
    </w:p>
    <w:p w:rsidR="009A25E4" w:rsidRDefault="009A25E4" w:rsidP="009A25E4">
      <w:pPr>
        <w:spacing w:after="0"/>
      </w:pPr>
      <w:proofErr w:type="gramStart"/>
      <w:r>
        <w:t>.stack</w:t>
      </w:r>
      <w:proofErr w:type="gramEnd"/>
      <w:r>
        <w:t xml:space="preserve"> 100</w:t>
      </w:r>
    </w:p>
    <w:p w:rsidR="009A25E4" w:rsidRDefault="009A25E4" w:rsidP="009A25E4">
      <w:pPr>
        <w:spacing w:after="0"/>
      </w:pPr>
      <w:r>
        <w:t>.data</w:t>
      </w:r>
    </w:p>
    <w:p w:rsidR="009A25E4" w:rsidRDefault="009A25E4" w:rsidP="009A25E4">
      <w:pPr>
        <w:spacing w:after="0"/>
      </w:pPr>
      <w:r>
        <w:t xml:space="preserve">var </w:t>
      </w:r>
      <w:proofErr w:type="spellStart"/>
      <w:r>
        <w:t>db</w:t>
      </w:r>
      <w:proofErr w:type="spellEnd"/>
      <w:r>
        <w:t xml:space="preserve"> 'sohan'</w:t>
      </w:r>
    </w:p>
    <w:p w:rsidR="009A25E4" w:rsidRDefault="009A25E4" w:rsidP="009A25E4">
      <w:pPr>
        <w:spacing w:after="0"/>
      </w:pPr>
      <w:proofErr w:type="gramStart"/>
      <w:r>
        <w:t>.code</w:t>
      </w:r>
      <w:proofErr w:type="gramEnd"/>
    </w:p>
    <w:p w:rsidR="009A25E4" w:rsidRDefault="009A25E4" w:rsidP="009A25E4">
      <w:pPr>
        <w:spacing w:after="0"/>
      </w:pPr>
    </w:p>
    <w:p w:rsidR="009A25E4" w:rsidRDefault="009A25E4" w:rsidP="009A25E4">
      <w:pPr>
        <w:spacing w:after="0"/>
      </w:pPr>
      <w:r>
        <w:t>main proc</w:t>
      </w:r>
    </w:p>
    <w:p w:rsidR="009A25E4" w:rsidRDefault="009A25E4" w:rsidP="009A25E4">
      <w:pPr>
        <w:spacing w:after="0"/>
      </w:pPr>
      <w:r>
        <w:t xml:space="preserve">   </w:t>
      </w:r>
    </w:p>
    <w:p w:rsidR="009A25E4" w:rsidRDefault="009A25E4" w:rsidP="009A25E4">
      <w:pPr>
        <w:spacing w:after="0"/>
      </w:pPr>
      <w:r>
        <w:t xml:space="preserve"> mov </w:t>
      </w:r>
      <w:proofErr w:type="spellStart"/>
      <w:proofErr w:type="gramStart"/>
      <w:r>
        <w:t>ax,@</w:t>
      </w:r>
      <w:proofErr w:type="gramEnd"/>
      <w:r>
        <w:t>data</w:t>
      </w:r>
      <w:proofErr w:type="spellEnd"/>
    </w:p>
    <w:p w:rsidR="009A25E4" w:rsidRDefault="009A25E4" w:rsidP="009A25E4">
      <w:pPr>
        <w:spacing w:after="0"/>
      </w:pPr>
      <w:r>
        <w:t xml:space="preserve"> mov </w:t>
      </w:r>
      <w:proofErr w:type="spellStart"/>
      <w:proofErr w:type="gramStart"/>
      <w:r>
        <w:t>ds,ax</w:t>
      </w:r>
      <w:proofErr w:type="spellEnd"/>
      <w:proofErr w:type="gramEnd"/>
    </w:p>
    <w:p w:rsidR="009A25E4" w:rsidRDefault="009A25E4" w:rsidP="009A25E4">
      <w:pPr>
        <w:spacing w:after="0"/>
      </w:pPr>
      <w:r>
        <w:t xml:space="preserve"> </w:t>
      </w:r>
    </w:p>
    <w:p w:rsidR="009A25E4" w:rsidRDefault="009A25E4" w:rsidP="009A25E4">
      <w:pPr>
        <w:spacing w:after="0"/>
      </w:pPr>
      <w:r>
        <w:t>mov cx,5</w:t>
      </w:r>
    </w:p>
    <w:p w:rsidR="009A25E4" w:rsidRDefault="009A25E4" w:rsidP="009A25E4">
      <w:pPr>
        <w:spacing w:after="0"/>
      </w:pPr>
      <w:r>
        <w:t xml:space="preserve">mov </w:t>
      </w:r>
      <w:proofErr w:type="spellStart"/>
      <w:proofErr w:type="gramStart"/>
      <w:r>
        <w:t>si,offset</w:t>
      </w:r>
      <w:proofErr w:type="spellEnd"/>
      <w:proofErr w:type="gramEnd"/>
      <w:r>
        <w:t xml:space="preserve"> var</w:t>
      </w:r>
    </w:p>
    <w:p w:rsidR="009A25E4" w:rsidRDefault="009A25E4" w:rsidP="009A25E4">
      <w:pPr>
        <w:spacing w:after="0"/>
      </w:pPr>
    </w:p>
    <w:p w:rsidR="009A25E4" w:rsidRDefault="009A25E4" w:rsidP="009A25E4">
      <w:pPr>
        <w:spacing w:after="0"/>
      </w:pPr>
      <w:r>
        <w:t>l1:</w:t>
      </w:r>
    </w:p>
    <w:p w:rsidR="009A25E4" w:rsidRDefault="009A25E4" w:rsidP="009A25E4">
      <w:pPr>
        <w:spacing w:after="0"/>
      </w:pPr>
      <w:r>
        <w:t>mov ah,2</w:t>
      </w:r>
    </w:p>
    <w:p w:rsidR="009A25E4" w:rsidRDefault="009A25E4" w:rsidP="009A25E4">
      <w:pPr>
        <w:spacing w:after="0"/>
      </w:pPr>
      <w:r>
        <w:t xml:space="preserve">mov </w:t>
      </w:r>
      <w:proofErr w:type="gramStart"/>
      <w:r>
        <w:t>dx,[</w:t>
      </w:r>
      <w:proofErr w:type="spellStart"/>
      <w:proofErr w:type="gramEnd"/>
      <w:r>
        <w:t>si</w:t>
      </w:r>
      <w:proofErr w:type="spellEnd"/>
      <w:r>
        <w:t>]</w:t>
      </w:r>
    </w:p>
    <w:p w:rsidR="009A25E4" w:rsidRDefault="009A25E4" w:rsidP="009A25E4">
      <w:pPr>
        <w:spacing w:after="0"/>
      </w:pPr>
      <w:r>
        <w:t>int 21h</w:t>
      </w:r>
    </w:p>
    <w:p w:rsidR="009A25E4" w:rsidRDefault="009A25E4" w:rsidP="009A25E4">
      <w:pPr>
        <w:spacing w:after="0"/>
      </w:pPr>
    </w:p>
    <w:p w:rsidR="009A25E4" w:rsidRDefault="009A25E4" w:rsidP="009A25E4">
      <w:pPr>
        <w:spacing w:after="0"/>
      </w:pPr>
      <w:proofErr w:type="spellStart"/>
      <w:r>
        <w:t>inc</w:t>
      </w:r>
      <w:proofErr w:type="spellEnd"/>
      <w:r>
        <w:t xml:space="preserve"> </w:t>
      </w:r>
      <w:proofErr w:type="spellStart"/>
      <w:r>
        <w:t>si</w:t>
      </w:r>
      <w:proofErr w:type="spellEnd"/>
    </w:p>
    <w:p w:rsidR="009A25E4" w:rsidRDefault="009A25E4" w:rsidP="009A25E4">
      <w:pPr>
        <w:spacing w:after="0"/>
      </w:pPr>
      <w:r>
        <w:t xml:space="preserve">loop l1:  </w:t>
      </w:r>
    </w:p>
    <w:p w:rsidR="009A25E4" w:rsidRDefault="009A25E4" w:rsidP="009A25E4">
      <w:pPr>
        <w:spacing w:after="0"/>
      </w:pPr>
      <w:r>
        <w:t xml:space="preserve">  exit:</w:t>
      </w:r>
    </w:p>
    <w:p w:rsidR="009A25E4" w:rsidRDefault="009A25E4" w:rsidP="009A25E4">
      <w:pPr>
        <w:spacing w:after="0"/>
      </w:pPr>
      <w:r>
        <w:t xml:space="preserve">    mov ah,4ch</w:t>
      </w:r>
    </w:p>
    <w:p w:rsidR="009A25E4" w:rsidRDefault="009A25E4" w:rsidP="009A25E4">
      <w:pPr>
        <w:spacing w:after="0"/>
      </w:pPr>
      <w:r>
        <w:t xml:space="preserve">    int 21h</w:t>
      </w:r>
    </w:p>
    <w:p w:rsidR="009A25E4" w:rsidRDefault="009A25E4" w:rsidP="009A25E4">
      <w:pPr>
        <w:spacing w:after="0"/>
      </w:pPr>
    </w:p>
    <w:p w:rsidR="009A25E4" w:rsidRDefault="009A25E4" w:rsidP="009A25E4">
      <w:pPr>
        <w:spacing w:after="0"/>
      </w:pPr>
      <w:r>
        <w:t xml:space="preserve">main </w:t>
      </w:r>
      <w:proofErr w:type="spellStart"/>
      <w:r>
        <w:t>endp</w:t>
      </w:r>
      <w:proofErr w:type="spellEnd"/>
    </w:p>
    <w:p w:rsidR="0059456F" w:rsidRDefault="009A25E4" w:rsidP="009A25E4">
      <w:pPr>
        <w:spacing w:after="0"/>
      </w:pPr>
      <w:r>
        <w:t>end main</w:t>
      </w:r>
    </w:p>
    <w:p w:rsidR="002A17F8" w:rsidRDefault="002A17F8" w:rsidP="00471E35">
      <w:pPr>
        <w:rPr>
          <w:b/>
        </w:rPr>
      </w:pPr>
    </w:p>
    <w:p w:rsidR="002A17F8" w:rsidRDefault="002A17F8" w:rsidP="00AC70C7">
      <w:pPr>
        <w:spacing w:line="240" w:lineRule="auto"/>
        <w:rPr>
          <w:b/>
        </w:rPr>
      </w:pPr>
    </w:p>
    <w:p w:rsidR="00AC70C7" w:rsidRDefault="002A17F8" w:rsidP="00AC70C7">
      <w:pPr>
        <w:spacing w:line="240" w:lineRule="auto"/>
        <w:rPr>
          <w:b/>
        </w:rPr>
      </w:pPr>
      <w:r w:rsidRPr="002A17F8">
        <w:rPr>
          <w:b/>
        </w:rPr>
        <w:t>output:</w:t>
      </w:r>
    </w:p>
    <w:p w:rsidR="002A17F8" w:rsidRPr="002A17F8" w:rsidRDefault="009A25E4" w:rsidP="00AC70C7">
      <w:pPr>
        <w:spacing w:line="240" w:lineRule="auto"/>
        <w:rPr>
          <w:b/>
        </w:rPr>
      </w:pPr>
      <w:r w:rsidRPr="009A25E4">
        <w:rPr>
          <w:b/>
          <w:noProof/>
        </w:rPr>
        <w:drawing>
          <wp:inline distT="0" distB="0" distL="0" distR="0" wp14:anchorId="26627AAC" wp14:editId="0BD30A8D">
            <wp:extent cx="2934109"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4109" cy="1028844"/>
                    </a:xfrm>
                    <a:prstGeom prst="rect">
                      <a:avLst/>
                    </a:prstGeom>
                  </pic:spPr>
                </pic:pic>
              </a:graphicData>
            </a:graphic>
          </wp:inline>
        </w:drawing>
      </w:r>
    </w:p>
    <w:p w:rsidR="002A17F8" w:rsidRDefault="002A17F8" w:rsidP="00AC70C7">
      <w:pPr>
        <w:spacing w:line="240" w:lineRule="auto"/>
      </w:pPr>
    </w:p>
    <w:p w:rsidR="0059456F" w:rsidRDefault="0059456F" w:rsidP="00CA420C">
      <w:pPr>
        <w:rPr>
          <w:b/>
          <w:sz w:val="28"/>
          <w:u w:val="single"/>
        </w:rPr>
      </w:pPr>
    </w:p>
    <w:p w:rsidR="00CA420C" w:rsidRPr="0004086C" w:rsidRDefault="005F335A" w:rsidP="00CA420C">
      <w:pPr>
        <w:rPr>
          <w:b/>
          <w:sz w:val="28"/>
          <w:u w:val="single"/>
        </w:rPr>
      </w:pPr>
      <w:r>
        <w:rPr>
          <w:b/>
          <w:sz w:val="28"/>
          <w:u w:val="single"/>
        </w:rPr>
        <w:t>2.</w:t>
      </w:r>
      <w:r w:rsidR="00CA420C">
        <w:rPr>
          <w:b/>
          <w:sz w:val="28"/>
          <w:u w:val="single"/>
        </w:rPr>
        <w:t xml:space="preserve">Printing </w:t>
      </w:r>
      <w:r w:rsidR="009A25E4">
        <w:rPr>
          <w:b/>
          <w:sz w:val="28"/>
          <w:u w:val="single"/>
        </w:rPr>
        <w:t>array of strings</w:t>
      </w:r>
      <w:r w:rsidR="00CA420C" w:rsidRPr="00203EFF">
        <w:rPr>
          <w:b/>
          <w:sz w:val="28"/>
          <w:u w:val="single"/>
        </w:rPr>
        <w:t>:</w:t>
      </w:r>
    </w:p>
    <w:p w:rsidR="009A25E4" w:rsidRDefault="009A25E4" w:rsidP="009A25E4">
      <w:pPr>
        <w:spacing w:after="0" w:line="240" w:lineRule="auto"/>
      </w:pPr>
      <w:proofErr w:type="gramStart"/>
      <w:r>
        <w:t>.MODEL</w:t>
      </w:r>
      <w:proofErr w:type="gramEnd"/>
      <w:r>
        <w:t xml:space="preserve"> SMALL</w:t>
      </w:r>
    </w:p>
    <w:p w:rsidR="009A25E4" w:rsidRDefault="009A25E4" w:rsidP="009A25E4">
      <w:pPr>
        <w:spacing w:after="0" w:line="240" w:lineRule="auto"/>
      </w:pPr>
      <w:proofErr w:type="gramStart"/>
      <w:r>
        <w:t>.STACK</w:t>
      </w:r>
      <w:proofErr w:type="gramEnd"/>
      <w:r>
        <w:t xml:space="preserve"> 100H</w:t>
      </w:r>
    </w:p>
    <w:p w:rsidR="009A25E4" w:rsidRDefault="009A25E4" w:rsidP="009A25E4">
      <w:pPr>
        <w:spacing w:after="0" w:line="240" w:lineRule="auto"/>
      </w:pPr>
      <w:r>
        <w:t>.DATA</w:t>
      </w:r>
    </w:p>
    <w:p w:rsidR="009A25E4" w:rsidRDefault="009A25E4" w:rsidP="009A25E4">
      <w:pPr>
        <w:spacing w:after="0" w:line="240" w:lineRule="auto"/>
      </w:pPr>
      <w:r>
        <w:t xml:space="preserve">    Msg DB 'Hello! ', '</w:t>
      </w:r>
      <w:proofErr w:type="spellStart"/>
      <w:r>
        <w:t>bollo</w:t>
      </w:r>
      <w:proofErr w:type="spellEnd"/>
      <w:r>
        <w:t xml:space="preserve"> ','</w:t>
      </w:r>
      <w:proofErr w:type="spellStart"/>
      <w:r>
        <w:t>ckoolo</w:t>
      </w:r>
      <w:proofErr w:type="spellEnd"/>
      <w:r>
        <w:t xml:space="preserve"> '</w:t>
      </w:r>
    </w:p>
    <w:p w:rsidR="009A25E4" w:rsidRDefault="009A25E4" w:rsidP="009A25E4">
      <w:pPr>
        <w:spacing w:after="0" w:line="240" w:lineRule="auto"/>
      </w:pPr>
    </w:p>
    <w:p w:rsidR="009A25E4" w:rsidRDefault="009A25E4" w:rsidP="009A25E4">
      <w:pPr>
        <w:spacing w:after="0" w:line="240" w:lineRule="auto"/>
      </w:pPr>
      <w:proofErr w:type="gramStart"/>
      <w:r>
        <w:t>.CODE</w:t>
      </w:r>
      <w:proofErr w:type="gramEnd"/>
    </w:p>
    <w:p w:rsidR="009A25E4" w:rsidRDefault="009A25E4" w:rsidP="009A25E4">
      <w:pPr>
        <w:spacing w:after="0" w:line="240" w:lineRule="auto"/>
      </w:pPr>
      <w:r>
        <w:t>MAIN PROC</w:t>
      </w:r>
    </w:p>
    <w:p w:rsidR="009A25E4" w:rsidRDefault="009A25E4" w:rsidP="009A25E4">
      <w:pPr>
        <w:spacing w:after="0" w:line="240" w:lineRule="auto"/>
      </w:pPr>
      <w:r>
        <w:t xml:space="preserve">    MOV AX, @DATA</w:t>
      </w:r>
    </w:p>
    <w:p w:rsidR="009A25E4" w:rsidRDefault="009A25E4" w:rsidP="009A25E4">
      <w:pPr>
        <w:spacing w:after="0" w:line="240" w:lineRule="auto"/>
      </w:pPr>
      <w:r>
        <w:t xml:space="preserve">    MOV DS, AX</w:t>
      </w:r>
    </w:p>
    <w:p w:rsidR="009A25E4" w:rsidRDefault="009A25E4" w:rsidP="009A25E4">
      <w:pPr>
        <w:spacing w:after="0" w:line="240" w:lineRule="auto"/>
      </w:pPr>
    </w:p>
    <w:p w:rsidR="009A25E4" w:rsidRDefault="009A25E4" w:rsidP="009A25E4">
      <w:pPr>
        <w:spacing w:after="0" w:line="240" w:lineRule="auto"/>
      </w:pPr>
      <w:r>
        <w:t xml:space="preserve">    MOV </w:t>
      </w:r>
      <w:proofErr w:type="spellStart"/>
      <w:r>
        <w:t>si</w:t>
      </w:r>
      <w:proofErr w:type="spellEnd"/>
      <w:r>
        <w:t xml:space="preserve">, OFFSET Msg  </w:t>
      </w:r>
    </w:p>
    <w:p w:rsidR="009A25E4" w:rsidRDefault="009A25E4" w:rsidP="009A25E4">
      <w:pPr>
        <w:spacing w:after="0" w:line="240" w:lineRule="auto"/>
      </w:pPr>
      <w:proofErr w:type="spellStart"/>
      <w:r>
        <w:t>PrintLoop</w:t>
      </w:r>
      <w:proofErr w:type="spellEnd"/>
      <w:r>
        <w:t>:</w:t>
      </w:r>
    </w:p>
    <w:p w:rsidR="009A25E4" w:rsidRDefault="009A25E4" w:rsidP="009A25E4">
      <w:pPr>
        <w:spacing w:after="0" w:line="240" w:lineRule="auto"/>
      </w:pPr>
      <w:r>
        <w:t xml:space="preserve">    MOV AL, [</w:t>
      </w:r>
      <w:proofErr w:type="spellStart"/>
      <w:r>
        <w:t>si</w:t>
      </w:r>
      <w:proofErr w:type="spellEnd"/>
      <w:r>
        <w:t xml:space="preserve">]        </w:t>
      </w:r>
    </w:p>
    <w:p w:rsidR="009A25E4" w:rsidRDefault="009A25E4" w:rsidP="009A25E4">
      <w:pPr>
        <w:spacing w:after="0" w:line="240" w:lineRule="auto"/>
      </w:pPr>
      <w:r>
        <w:t xml:space="preserve">    CMP AL, 0           </w:t>
      </w:r>
    </w:p>
    <w:p w:rsidR="009A25E4" w:rsidRDefault="009A25E4" w:rsidP="009A25E4">
      <w:pPr>
        <w:spacing w:after="0" w:line="240" w:lineRule="auto"/>
      </w:pPr>
      <w:r>
        <w:t xml:space="preserve">    JE Exit</w:t>
      </w:r>
    </w:p>
    <w:p w:rsidR="009A25E4" w:rsidRDefault="009A25E4" w:rsidP="009A25E4">
      <w:pPr>
        <w:spacing w:after="0" w:line="240" w:lineRule="auto"/>
      </w:pPr>
      <w:r>
        <w:t xml:space="preserve">    </w:t>
      </w:r>
    </w:p>
    <w:p w:rsidR="009A25E4" w:rsidRDefault="009A25E4" w:rsidP="009A25E4">
      <w:pPr>
        <w:spacing w:after="0" w:line="240" w:lineRule="auto"/>
      </w:pPr>
      <w:r>
        <w:t xml:space="preserve">    MOV AH, 2</w:t>
      </w:r>
    </w:p>
    <w:p w:rsidR="009A25E4" w:rsidRDefault="009A25E4" w:rsidP="009A25E4">
      <w:pPr>
        <w:spacing w:after="0" w:line="240" w:lineRule="auto"/>
      </w:pPr>
      <w:r>
        <w:t xml:space="preserve">    MOV DL, AL      </w:t>
      </w:r>
    </w:p>
    <w:p w:rsidR="009A25E4" w:rsidRDefault="009A25E4" w:rsidP="009A25E4">
      <w:pPr>
        <w:spacing w:after="0" w:line="240" w:lineRule="auto"/>
      </w:pPr>
      <w:r>
        <w:t xml:space="preserve">    INT 21H </w:t>
      </w:r>
    </w:p>
    <w:p w:rsidR="009A25E4" w:rsidRDefault="009A25E4" w:rsidP="009A25E4">
      <w:pPr>
        <w:spacing w:after="0" w:line="240" w:lineRule="auto"/>
      </w:pPr>
      <w:r>
        <w:t xml:space="preserve">    INC </w:t>
      </w:r>
      <w:proofErr w:type="spellStart"/>
      <w:r>
        <w:t>si</w:t>
      </w:r>
      <w:proofErr w:type="spellEnd"/>
    </w:p>
    <w:p w:rsidR="009A25E4" w:rsidRDefault="009A25E4" w:rsidP="009A25E4">
      <w:pPr>
        <w:spacing w:after="0" w:line="240" w:lineRule="auto"/>
      </w:pPr>
      <w:r>
        <w:t xml:space="preserve">    JMP </w:t>
      </w:r>
      <w:proofErr w:type="spellStart"/>
      <w:r>
        <w:t>PrintLoop</w:t>
      </w:r>
      <w:proofErr w:type="spellEnd"/>
      <w:r>
        <w:t xml:space="preserve"> </w:t>
      </w:r>
    </w:p>
    <w:p w:rsidR="009A25E4" w:rsidRDefault="009A25E4" w:rsidP="009A25E4">
      <w:pPr>
        <w:spacing w:after="0" w:line="240" w:lineRule="auto"/>
      </w:pPr>
    </w:p>
    <w:p w:rsidR="009A25E4" w:rsidRDefault="009A25E4" w:rsidP="009A25E4">
      <w:pPr>
        <w:spacing w:after="0" w:line="240" w:lineRule="auto"/>
      </w:pPr>
      <w:r>
        <w:t>Exit:</w:t>
      </w:r>
    </w:p>
    <w:p w:rsidR="009A25E4" w:rsidRDefault="009A25E4" w:rsidP="009A25E4">
      <w:pPr>
        <w:spacing w:after="0" w:line="240" w:lineRule="auto"/>
      </w:pPr>
      <w:r>
        <w:t xml:space="preserve">    MOV AH, 4CH</w:t>
      </w:r>
    </w:p>
    <w:p w:rsidR="009A25E4" w:rsidRDefault="009A25E4" w:rsidP="009A25E4">
      <w:pPr>
        <w:spacing w:after="0" w:line="240" w:lineRule="auto"/>
      </w:pPr>
      <w:r>
        <w:t xml:space="preserve">    INT 21H</w:t>
      </w:r>
    </w:p>
    <w:p w:rsidR="009A25E4" w:rsidRDefault="009A25E4" w:rsidP="009A25E4">
      <w:pPr>
        <w:spacing w:after="0" w:line="240" w:lineRule="auto"/>
      </w:pPr>
      <w:r>
        <w:t>MAIN ENDP</w:t>
      </w:r>
    </w:p>
    <w:p w:rsidR="003F4A02" w:rsidRDefault="009A25E4" w:rsidP="009A25E4">
      <w:pPr>
        <w:spacing w:after="0" w:line="240" w:lineRule="auto"/>
      </w:pPr>
      <w:r>
        <w:t>END MAIN</w:t>
      </w:r>
    </w:p>
    <w:p w:rsidR="00F8060A" w:rsidRPr="00DE6529" w:rsidRDefault="00E80537" w:rsidP="00AC70C7">
      <w:pPr>
        <w:spacing w:line="240" w:lineRule="auto"/>
        <w:rPr>
          <w:b/>
          <w:sz w:val="28"/>
        </w:rPr>
      </w:pPr>
      <w:r w:rsidRPr="00DE6529">
        <w:rPr>
          <w:b/>
          <w:sz w:val="28"/>
        </w:rPr>
        <w:t>output:</w:t>
      </w:r>
    </w:p>
    <w:p w:rsidR="00EA5A02" w:rsidRPr="00EA5A02" w:rsidRDefault="009A25E4" w:rsidP="00EA5A02">
      <w:pPr>
        <w:spacing w:line="240" w:lineRule="auto"/>
      </w:pPr>
      <w:r w:rsidRPr="009A25E4">
        <w:rPr>
          <w:noProof/>
        </w:rPr>
        <w:drawing>
          <wp:inline distT="0" distB="0" distL="0" distR="0" wp14:anchorId="2F450598" wp14:editId="6907F94A">
            <wp:extent cx="3029373"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1076475"/>
                    </a:xfrm>
                    <a:prstGeom prst="rect">
                      <a:avLst/>
                    </a:prstGeom>
                  </pic:spPr>
                </pic:pic>
              </a:graphicData>
            </a:graphic>
          </wp:inline>
        </w:drawing>
      </w:r>
    </w:p>
    <w:p w:rsidR="009A25E4" w:rsidRDefault="009A25E4" w:rsidP="00783A78">
      <w:pPr>
        <w:pStyle w:val="NormalWeb"/>
        <w:rPr>
          <w:rFonts w:hAnsi="Symbol"/>
          <w:b/>
          <w:color w:val="4F81BD" w:themeColor="accent1"/>
          <w:sz w:val="32"/>
        </w:rPr>
      </w:pPr>
    </w:p>
    <w:p w:rsidR="009A25E4" w:rsidRDefault="009A25E4" w:rsidP="00783A78">
      <w:pPr>
        <w:pStyle w:val="NormalWeb"/>
        <w:rPr>
          <w:rFonts w:hAnsi="Symbol"/>
          <w:b/>
          <w:color w:val="4F81BD" w:themeColor="accent1"/>
          <w:sz w:val="32"/>
        </w:rPr>
      </w:pPr>
    </w:p>
    <w:p w:rsidR="009A25E4" w:rsidRDefault="009A25E4" w:rsidP="00783A78">
      <w:pPr>
        <w:pStyle w:val="NormalWeb"/>
        <w:rPr>
          <w:rFonts w:hAnsi="Symbol"/>
          <w:b/>
          <w:color w:val="4F81BD" w:themeColor="accent1"/>
          <w:sz w:val="32"/>
        </w:rPr>
      </w:pPr>
    </w:p>
    <w:p w:rsidR="009A25E4" w:rsidRDefault="009A25E4" w:rsidP="00783A78">
      <w:pPr>
        <w:pStyle w:val="NormalWeb"/>
        <w:rPr>
          <w:rFonts w:hAnsi="Symbol"/>
          <w:b/>
          <w:color w:val="4F81BD" w:themeColor="accent1"/>
          <w:sz w:val="32"/>
        </w:rPr>
      </w:pPr>
    </w:p>
    <w:p w:rsidR="00783A78" w:rsidRPr="00DE6529" w:rsidRDefault="00783A78" w:rsidP="00783A78">
      <w:pPr>
        <w:pStyle w:val="NormalWeb"/>
        <w:rPr>
          <w:rFonts w:hAnsi="Symbol"/>
          <w:b/>
          <w:color w:val="4F81BD" w:themeColor="accent1"/>
          <w:sz w:val="32"/>
        </w:rPr>
      </w:pPr>
      <w:r w:rsidRPr="00DE6529">
        <w:rPr>
          <w:rFonts w:hAnsi="Symbol"/>
          <w:b/>
          <w:color w:val="4F81BD" w:themeColor="accent1"/>
          <w:sz w:val="32"/>
        </w:rPr>
        <w:lastRenderedPageBreak/>
        <w:t>3.Result</w:t>
      </w:r>
    </w:p>
    <w:p w:rsidR="009A25E4" w:rsidRDefault="009A25E4">
      <w:pPr>
        <w:pStyle w:val="Heading2"/>
        <w:rPr>
          <w:b w:val="0"/>
          <w:color w:val="auto"/>
        </w:rPr>
      </w:pPr>
      <w:r w:rsidRPr="009A25E4">
        <w:rPr>
          <w:b w:val="0"/>
          <w:color w:val="auto"/>
        </w:rPr>
        <w:t xml:space="preserve">The first program prints the string 'sohan' on the screen, displaying each character one by one using a loop and DOS interrupt 21h. The second program prints the combined string 'Hello! </w:t>
      </w:r>
      <w:proofErr w:type="spellStart"/>
      <w:r w:rsidRPr="009A25E4">
        <w:rPr>
          <w:b w:val="0"/>
          <w:color w:val="auto"/>
        </w:rPr>
        <w:t>bollo</w:t>
      </w:r>
      <w:proofErr w:type="spellEnd"/>
      <w:r w:rsidRPr="009A25E4">
        <w:rPr>
          <w:b w:val="0"/>
          <w:color w:val="auto"/>
        </w:rPr>
        <w:t xml:space="preserve"> </w:t>
      </w:r>
      <w:proofErr w:type="spellStart"/>
      <w:r w:rsidRPr="009A25E4">
        <w:rPr>
          <w:b w:val="0"/>
          <w:color w:val="auto"/>
        </w:rPr>
        <w:t>ckoolo</w:t>
      </w:r>
      <w:proofErr w:type="spellEnd"/>
      <w:r w:rsidRPr="009A25E4">
        <w:rPr>
          <w:b w:val="0"/>
          <w:color w:val="auto"/>
        </w:rPr>
        <w:t xml:space="preserve"> ' sequentially, looping through each character until it reaches the end, also using DOS interrupt 21h. Both programs demonstrate the use of loops, string traversal, and basic DOS character output to display text on the screen.</w:t>
      </w:r>
    </w:p>
    <w:p w:rsidR="000B494A" w:rsidRPr="00BC75A6" w:rsidRDefault="00783A78">
      <w:pPr>
        <w:pStyle w:val="Heading2"/>
        <w:rPr>
          <w:sz w:val="32"/>
        </w:rPr>
      </w:pPr>
      <w:r w:rsidRPr="00BC75A6">
        <w:rPr>
          <w:sz w:val="32"/>
        </w:rPr>
        <w:t>4</w:t>
      </w:r>
      <w:r w:rsidR="009A0F01" w:rsidRPr="00BC75A6">
        <w:rPr>
          <w:sz w:val="32"/>
        </w:rPr>
        <w:t>. Conclusion</w:t>
      </w:r>
    </w:p>
    <w:p w:rsidR="000B494A" w:rsidRPr="004129B2" w:rsidRDefault="006E338D" w:rsidP="006E338D">
      <w:pPr>
        <w:rPr>
          <w:sz w:val="28"/>
        </w:rPr>
      </w:pPr>
      <w:r w:rsidRPr="006E338D">
        <w:rPr>
          <w:sz w:val="26"/>
        </w:rPr>
        <w:t xml:space="preserve">Both programs effectively demonstrate how to use loops and DOS interrupt 21h in 8086 assembly language for string output. The first program illustrates sequential character printing by looping through the string "sohan", while the second program shows how a longer combined string such as "Hello! </w:t>
      </w:r>
      <w:proofErr w:type="spellStart"/>
      <w:r w:rsidRPr="006E338D">
        <w:rPr>
          <w:sz w:val="26"/>
        </w:rPr>
        <w:t>bollo</w:t>
      </w:r>
      <w:proofErr w:type="spellEnd"/>
      <w:r w:rsidRPr="006E338D">
        <w:rPr>
          <w:sz w:val="26"/>
        </w:rPr>
        <w:t xml:space="preserve"> </w:t>
      </w:r>
      <w:proofErr w:type="spellStart"/>
      <w:r w:rsidRPr="006E338D">
        <w:rPr>
          <w:sz w:val="26"/>
        </w:rPr>
        <w:t>ckoolo</w:t>
      </w:r>
      <w:proofErr w:type="spellEnd"/>
      <w:r w:rsidRPr="006E338D">
        <w:rPr>
          <w:sz w:val="26"/>
        </w:rPr>
        <w:t xml:space="preserve"> " can be displayed character by character until completion. These examples reinforce the concepts of string traversal, loop control, and basic character output, highlighting the fundamental techniques for handling and displaying text in assembly language.</w:t>
      </w:r>
      <w:bookmarkStart w:id="0" w:name="_GoBack"/>
      <w:bookmarkEnd w:id="0"/>
    </w:p>
    <w:sectPr w:rsidR="000B494A" w:rsidRPr="004129B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16B" w:rsidRDefault="0082216B" w:rsidP="004D090C">
      <w:pPr>
        <w:spacing w:after="0" w:line="240" w:lineRule="auto"/>
      </w:pPr>
      <w:r>
        <w:separator/>
      </w:r>
    </w:p>
  </w:endnote>
  <w:endnote w:type="continuationSeparator" w:id="0">
    <w:p w:rsidR="0082216B" w:rsidRDefault="0082216B" w:rsidP="004D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16B" w:rsidRDefault="0082216B" w:rsidP="004D090C">
      <w:pPr>
        <w:spacing w:after="0" w:line="240" w:lineRule="auto"/>
      </w:pPr>
      <w:r>
        <w:separator/>
      </w:r>
    </w:p>
  </w:footnote>
  <w:footnote w:type="continuationSeparator" w:id="0">
    <w:p w:rsidR="0082216B" w:rsidRDefault="0082216B" w:rsidP="004D0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A3150E"/>
    <w:multiLevelType w:val="hybridMultilevel"/>
    <w:tmpl w:val="B908F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CC2E35"/>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757AD"/>
    <w:multiLevelType w:val="multilevel"/>
    <w:tmpl w:val="978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63697"/>
    <w:multiLevelType w:val="multilevel"/>
    <w:tmpl w:val="DA4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E195B"/>
    <w:multiLevelType w:val="hybridMultilevel"/>
    <w:tmpl w:val="FA0C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23E4C"/>
    <w:multiLevelType w:val="multilevel"/>
    <w:tmpl w:val="5BF2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A2698"/>
    <w:multiLevelType w:val="hybridMultilevel"/>
    <w:tmpl w:val="B082F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2A6908"/>
    <w:multiLevelType w:val="hybridMultilevel"/>
    <w:tmpl w:val="6F30E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D77706"/>
    <w:multiLevelType w:val="hybridMultilevel"/>
    <w:tmpl w:val="DD3A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6"/>
  </w:num>
  <w:num w:numId="12">
    <w:abstractNumId w:val="17"/>
  </w:num>
  <w:num w:numId="13">
    <w:abstractNumId w:val="11"/>
  </w:num>
  <w:num w:numId="14">
    <w:abstractNumId w:val="14"/>
  </w:num>
  <w:num w:numId="15">
    <w:abstractNumId w:val="13"/>
  </w:num>
  <w:num w:numId="16">
    <w:abstractNumId w:val="1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A17"/>
    <w:rsid w:val="00032467"/>
    <w:rsid w:val="00034616"/>
    <w:rsid w:val="0004086C"/>
    <w:rsid w:val="0006063C"/>
    <w:rsid w:val="000A0F86"/>
    <w:rsid w:val="000B494A"/>
    <w:rsid w:val="000C6AA7"/>
    <w:rsid w:val="001278FB"/>
    <w:rsid w:val="00144544"/>
    <w:rsid w:val="0015074B"/>
    <w:rsid w:val="00151D9B"/>
    <w:rsid w:val="0015271C"/>
    <w:rsid w:val="00153186"/>
    <w:rsid w:val="001819F0"/>
    <w:rsid w:val="00192AA8"/>
    <w:rsid w:val="001C625A"/>
    <w:rsid w:val="00203EFF"/>
    <w:rsid w:val="002337CF"/>
    <w:rsid w:val="00281EA2"/>
    <w:rsid w:val="0029639D"/>
    <w:rsid w:val="002969E7"/>
    <w:rsid w:val="002A0A89"/>
    <w:rsid w:val="002A17F8"/>
    <w:rsid w:val="002A5ECD"/>
    <w:rsid w:val="002B3734"/>
    <w:rsid w:val="002F6259"/>
    <w:rsid w:val="00326F90"/>
    <w:rsid w:val="003339AD"/>
    <w:rsid w:val="00393F35"/>
    <w:rsid w:val="003951F1"/>
    <w:rsid w:val="003B656A"/>
    <w:rsid w:val="003F4A02"/>
    <w:rsid w:val="00411589"/>
    <w:rsid w:val="004129B2"/>
    <w:rsid w:val="00416FE3"/>
    <w:rsid w:val="00425151"/>
    <w:rsid w:val="004412EA"/>
    <w:rsid w:val="00471E35"/>
    <w:rsid w:val="004D090C"/>
    <w:rsid w:val="004D39F7"/>
    <w:rsid w:val="00505441"/>
    <w:rsid w:val="0052500C"/>
    <w:rsid w:val="00527F4A"/>
    <w:rsid w:val="00535162"/>
    <w:rsid w:val="00546A39"/>
    <w:rsid w:val="0059456F"/>
    <w:rsid w:val="005A1109"/>
    <w:rsid w:val="005A7B11"/>
    <w:rsid w:val="005F335A"/>
    <w:rsid w:val="005F7FBB"/>
    <w:rsid w:val="00670C6B"/>
    <w:rsid w:val="006721A9"/>
    <w:rsid w:val="00675ADA"/>
    <w:rsid w:val="006E04EA"/>
    <w:rsid w:val="006E3149"/>
    <w:rsid w:val="006E338D"/>
    <w:rsid w:val="00742CDA"/>
    <w:rsid w:val="00783A78"/>
    <w:rsid w:val="007E3105"/>
    <w:rsid w:val="0082216B"/>
    <w:rsid w:val="0083436C"/>
    <w:rsid w:val="00850532"/>
    <w:rsid w:val="008921D5"/>
    <w:rsid w:val="008C215C"/>
    <w:rsid w:val="008E51F1"/>
    <w:rsid w:val="009530B0"/>
    <w:rsid w:val="0096704B"/>
    <w:rsid w:val="00993A5B"/>
    <w:rsid w:val="009975AA"/>
    <w:rsid w:val="009A0795"/>
    <w:rsid w:val="009A0F01"/>
    <w:rsid w:val="009A25E4"/>
    <w:rsid w:val="009C0AAF"/>
    <w:rsid w:val="009C7B27"/>
    <w:rsid w:val="009D53DB"/>
    <w:rsid w:val="009E469E"/>
    <w:rsid w:val="00A5282E"/>
    <w:rsid w:val="00A66EAC"/>
    <w:rsid w:val="00A67B32"/>
    <w:rsid w:val="00A844F9"/>
    <w:rsid w:val="00A92989"/>
    <w:rsid w:val="00AA1D8D"/>
    <w:rsid w:val="00AC70C7"/>
    <w:rsid w:val="00AE0EB6"/>
    <w:rsid w:val="00B07E69"/>
    <w:rsid w:val="00B10FAD"/>
    <w:rsid w:val="00B47730"/>
    <w:rsid w:val="00BC3A02"/>
    <w:rsid w:val="00BC75A6"/>
    <w:rsid w:val="00BF01A2"/>
    <w:rsid w:val="00C07CB1"/>
    <w:rsid w:val="00C35917"/>
    <w:rsid w:val="00C738F7"/>
    <w:rsid w:val="00CA420C"/>
    <w:rsid w:val="00CB0664"/>
    <w:rsid w:val="00CD5271"/>
    <w:rsid w:val="00D421C8"/>
    <w:rsid w:val="00D80054"/>
    <w:rsid w:val="00D8551A"/>
    <w:rsid w:val="00DC582E"/>
    <w:rsid w:val="00DD15FA"/>
    <w:rsid w:val="00DE13E8"/>
    <w:rsid w:val="00DE6529"/>
    <w:rsid w:val="00DF372A"/>
    <w:rsid w:val="00E14E8D"/>
    <w:rsid w:val="00E75D7A"/>
    <w:rsid w:val="00E80537"/>
    <w:rsid w:val="00EA5A02"/>
    <w:rsid w:val="00EA7AAB"/>
    <w:rsid w:val="00EB3434"/>
    <w:rsid w:val="00EB3ECA"/>
    <w:rsid w:val="00F44003"/>
    <w:rsid w:val="00F8060A"/>
    <w:rsid w:val="00FC00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4F920BA1-F61A-4A87-B4E8-48D32E9B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420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546A39"/>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783A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50568">
      <w:bodyDiv w:val="1"/>
      <w:marLeft w:val="0"/>
      <w:marRight w:val="0"/>
      <w:marTop w:val="0"/>
      <w:marBottom w:val="0"/>
      <w:divBdr>
        <w:top w:val="none" w:sz="0" w:space="0" w:color="auto"/>
        <w:left w:val="none" w:sz="0" w:space="0" w:color="auto"/>
        <w:bottom w:val="none" w:sz="0" w:space="0" w:color="auto"/>
        <w:right w:val="none" w:sz="0" w:space="0" w:color="auto"/>
      </w:divBdr>
    </w:div>
    <w:div w:id="146438018">
      <w:bodyDiv w:val="1"/>
      <w:marLeft w:val="0"/>
      <w:marRight w:val="0"/>
      <w:marTop w:val="0"/>
      <w:marBottom w:val="0"/>
      <w:divBdr>
        <w:top w:val="none" w:sz="0" w:space="0" w:color="auto"/>
        <w:left w:val="none" w:sz="0" w:space="0" w:color="auto"/>
        <w:bottom w:val="none" w:sz="0" w:space="0" w:color="auto"/>
        <w:right w:val="none" w:sz="0" w:space="0" w:color="auto"/>
      </w:divBdr>
    </w:div>
    <w:div w:id="149712577">
      <w:bodyDiv w:val="1"/>
      <w:marLeft w:val="0"/>
      <w:marRight w:val="0"/>
      <w:marTop w:val="0"/>
      <w:marBottom w:val="0"/>
      <w:divBdr>
        <w:top w:val="none" w:sz="0" w:space="0" w:color="auto"/>
        <w:left w:val="none" w:sz="0" w:space="0" w:color="auto"/>
        <w:bottom w:val="none" w:sz="0" w:space="0" w:color="auto"/>
        <w:right w:val="none" w:sz="0" w:space="0" w:color="auto"/>
      </w:divBdr>
    </w:div>
    <w:div w:id="252324873">
      <w:bodyDiv w:val="1"/>
      <w:marLeft w:val="0"/>
      <w:marRight w:val="0"/>
      <w:marTop w:val="0"/>
      <w:marBottom w:val="0"/>
      <w:divBdr>
        <w:top w:val="none" w:sz="0" w:space="0" w:color="auto"/>
        <w:left w:val="none" w:sz="0" w:space="0" w:color="auto"/>
        <w:bottom w:val="none" w:sz="0" w:space="0" w:color="auto"/>
        <w:right w:val="none" w:sz="0" w:space="0" w:color="auto"/>
      </w:divBdr>
    </w:div>
    <w:div w:id="381750551">
      <w:bodyDiv w:val="1"/>
      <w:marLeft w:val="0"/>
      <w:marRight w:val="0"/>
      <w:marTop w:val="0"/>
      <w:marBottom w:val="0"/>
      <w:divBdr>
        <w:top w:val="none" w:sz="0" w:space="0" w:color="auto"/>
        <w:left w:val="none" w:sz="0" w:space="0" w:color="auto"/>
        <w:bottom w:val="none" w:sz="0" w:space="0" w:color="auto"/>
        <w:right w:val="none" w:sz="0" w:space="0" w:color="auto"/>
      </w:divBdr>
    </w:div>
    <w:div w:id="805585656">
      <w:bodyDiv w:val="1"/>
      <w:marLeft w:val="0"/>
      <w:marRight w:val="0"/>
      <w:marTop w:val="0"/>
      <w:marBottom w:val="0"/>
      <w:divBdr>
        <w:top w:val="none" w:sz="0" w:space="0" w:color="auto"/>
        <w:left w:val="none" w:sz="0" w:space="0" w:color="auto"/>
        <w:bottom w:val="none" w:sz="0" w:space="0" w:color="auto"/>
        <w:right w:val="none" w:sz="0" w:space="0" w:color="auto"/>
      </w:divBdr>
    </w:div>
    <w:div w:id="1238442102">
      <w:bodyDiv w:val="1"/>
      <w:marLeft w:val="0"/>
      <w:marRight w:val="0"/>
      <w:marTop w:val="0"/>
      <w:marBottom w:val="0"/>
      <w:divBdr>
        <w:top w:val="none" w:sz="0" w:space="0" w:color="auto"/>
        <w:left w:val="none" w:sz="0" w:space="0" w:color="auto"/>
        <w:bottom w:val="none" w:sz="0" w:space="0" w:color="auto"/>
        <w:right w:val="none" w:sz="0" w:space="0" w:color="auto"/>
      </w:divBdr>
    </w:div>
    <w:div w:id="1423257425">
      <w:bodyDiv w:val="1"/>
      <w:marLeft w:val="0"/>
      <w:marRight w:val="0"/>
      <w:marTop w:val="0"/>
      <w:marBottom w:val="0"/>
      <w:divBdr>
        <w:top w:val="none" w:sz="0" w:space="0" w:color="auto"/>
        <w:left w:val="none" w:sz="0" w:space="0" w:color="auto"/>
        <w:bottom w:val="none" w:sz="0" w:space="0" w:color="auto"/>
        <w:right w:val="none" w:sz="0" w:space="0" w:color="auto"/>
      </w:divBdr>
    </w:div>
    <w:div w:id="1516264899">
      <w:bodyDiv w:val="1"/>
      <w:marLeft w:val="0"/>
      <w:marRight w:val="0"/>
      <w:marTop w:val="0"/>
      <w:marBottom w:val="0"/>
      <w:divBdr>
        <w:top w:val="none" w:sz="0" w:space="0" w:color="auto"/>
        <w:left w:val="none" w:sz="0" w:space="0" w:color="auto"/>
        <w:bottom w:val="none" w:sz="0" w:space="0" w:color="auto"/>
        <w:right w:val="none" w:sz="0" w:space="0" w:color="auto"/>
      </w:divBdr>
    </w:div>
    <w:div w:id="1663579229">
      <w:bodyDiv w:val="1"/>
      <w:marLeft w:val="0"/>
      <w:marRight w:val="0"/>
      <w:marTop w:val="0"/>
      <w:marBottom w:val="0"/>
      <w:divBdr>
        <w:top w:val="none" w:sz="0" w:space="0" w:color="auto"/>
        <w:left w:val="none" w:sz="0" w:space="0" w:color="auto"/>
        <w:bottom w:val="none" w:sz="0" w:space="0" w:color="auto"/>
        <w:right w:val="none" w:sz="0" w:space="0" w:color="auto"/>
      </w:divBdr>
    </w:div>
    <w:div w:id="1985893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C47E5-7F3C-4DC4-95B1-B2640A4D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44</cp:revision>
  <dcterms:created xsi:type="dcterms:W3CDTF">2025-09-02T07:11:00Z</dcterms:created>
  <dcterms:modified xsi:type="dcterms:W3CDTF">2025-09-10T17:02:00Z</dcterms:modified>
  <cp:category/>
</cp:coreProperties>
</file>