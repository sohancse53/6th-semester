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39" w:rsidRDefault="00546A39" w:rsidP="00546A39">
      <w:pPr>
        <w:jc w:val="center"/>
      </w:pPr>
      <w:r>
        <w:rPr>
          <w:noProof/>
        </w:rPr>
        <w:drawing>
          <wp:inline distT="0" distB="0" distL="0" distR="0" wp14:anchorId="74E9C672" wp14:editId="476F0856">
            <wp:extent cx="41433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39" w:rsidRPr="0009644B" w:rsidRDefault="009A0F01" w:rsidP="00546A39">
      <w:pPr>
        <w:jc w:val="center"/>
        <w:rPr>
          <w:b/>
          <w:bCs/>
          <w:color w:val="000000" w:themeColor="text1"/>
          <w:spacing w:val="48"/>
          <w:sz w:val="44"/>
          <w:szCs w:val="48"/>
        </w:rPr>
      </w:pPr>
      <w:r>
        <w:rPr>
          <w:b/>
          <w:bCs/>
          <w:color w:val="000000" w:themeColor="text1"/>
          <w:spacing w:val="48"/>
          <w:sz w:val="44"/>
          <w:szCs w:val="48"/>
        </w:rPr>
        <w:t>LAB</w:t>
      </w:r>
      <w:r w:rsidR="00546A39">
        <w:rPr>
          <w:b/>
          <w:bCs/>
          <w:color w:val="000000" w:themeColor="text1"/>
          <w:spacing w:val="48"/>
          <w:sz w:val="44"/>
          <w:szCs w:val="48"/>
        </w:rPr>
        <w:t xml:space="preserve"> Report</w:t>
      </w:r>
    </w:p>
    <w:p w:rsidR="00546A39" w:rsidRDefault="00546A39" w:rsidP="00546A39">
      <w:pPr>
        <w:jc w:val="center"/>
        <w:rPr>
          <w:rFonts w:cstheme="minorHAnsi"/>
          <w:b/>
          <w:bCs/>
          <w:sz w:val="38"/>
          <w:szCs w:val="40"/>
        </w:rPr>
      </w:pPr>
      <w:r>
        <w:rPr>
          <w:rFonts w:cstheme="minorHAnsi"/>
          <w:b/>
          <w:bCs/>
          <w:sz w:val="38"/>
          <w:szCs w:val="40"/>
        </w:rPr>
        <w:t xml:space="preserve">COURSE TITLE </w:t>
      </w:r>
      <w:r w:rsidRPr="00867C1E">
        <w:rPr>
          <w:rFonts w:cstheme="minorHAnsi"/>
          <w:b/>
          <w:bCs/>
          <w:sz w:val="38"/>
          <w:szCs w:val="40"/>
        </w:rPr>
        <w:t>–</w:t>
      </w:r>
      <w:r>
        <w:rPr>
          <w:rFonts w:cstheme="minorHAnsi"/>
          <w:b/>
          <w:bCs/>
          <w:sz w:val="38"/>
          <w:szCs w:val="40"/>
        </w:rPr>
        <w:t xml:space="preserve"> </w:t>
      </w:r>
      <w:r w:rsidR="00D421C8">
        <w:rPr>
          <w:rFonts w:ascii="Bahnschrift SemiBold" w:hAnsi="Bahnschrift SemiBold" w:cstheme="minorHAnsi"/>
          <w:bCs/>
          <w:sz w:val="38"/>
          <w:szCs w:val="40"/>
        </w:rPr>
        <w:t>Microprocessor</w:t>
      </w:r>
      <w:r>
        <w:rPr>
          <w:rFonts w:ascii="Bahnschrift SemiBold" w:hAnsi="Bahnschrift SemiBold" w:cstheme="minorHAnsi"/>
          <w:bCs/>
          <w:sz w:val="38"/>
          <w:szCs w:val="40"/>
        </w:rPr>
        <w:t xml:space="preserve"> Lab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38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38"/>
          <w:szCs w:val="40"/>
        </w:rPr>
        <w:t xml:space="preserve">COURSE CODE – </w:t>
      </w:r>
      <w:r w:rsidRPr="004B27FF">
        <w:rPr>
          <w:rFonts w:ascii="Arial Rounded MT Bold" w:hAnsi="Arial Rounded MT Bold" w:cstheme="minorHAnsi"/>
          <w:bCs/>
          <w:color w:val="auto"/>
          <w:sz w:val="38"/>
          <w:szCs w:val="40"/>
        </w:rPr>
        <w:t>CSE 36</w:t>
      </w:r>
      <w:r w:rsidR="003339AD">
        <w:rPr>
          <w:rFonts w:ascii="Arial Rounded MT Bold" w:hAnsi="Arial Rounded MT Bold" w:cstheme="minorHAnsi"/>
          <w:bCs/>
          <w:color w:val="auto"/>
          <w:sz w:val="38"/>
          <w:szCs w:val="40"/>
        </w:rPr>
        <w:t>0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</w:rPr>
      </w:pP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28"/>
        </w:rPr>
      </w:pP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  <w:t>Submitted To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44"/>
          <w:szCs w:val="32"/>
          <w:u w:val="single"/>
        </w:rPr>
      </w:pPr>
    </w:p>
    <w:p w:rsidR="00546A39" w:rsidRPr="004B27FF" w:rsidRDefault="00546A39" w:rsidP="00546A39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</w:pPr>
      <w:r w:rsidRPr="004B27FF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Md. </w:t>
      </w:r>
      <w:r w:rsidR="00535162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>Ismail</w:t>
      </w:r>
      <w:r w:rsidRPr="004B27FF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 </w:t>
      </w:r>
    </w:p>
    <w:p w:rsidR="00546A39" w:rsidRPr="004B27FF" w:rsidRDefault="00535162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8"/>
          <w:szCs w:val="32"/>
        </w:rPr>
      </w:pPr>
      <w:r>
        <w:rPr>
          <w:rFonts w:asciiTheme="minorHAnsi" w:hAnsiTheme="minorHAnsi" w:cstheme="minorHAnsi"/>
          <w:bCs/>
          <w:i/>
          <w:color w:val="auto"/>
          <w:sz w:val="38"/>
          <w:szCs w:val="32"/>
        </w:rPr>
        <w:t>Lecturer of UITS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  <w:t>Submitted By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8921D5" w:rsidRDefault="008921D5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546A39" w:rsidRPr="0077186E" w:rsidRDefault="00546A39" w:rsidP="00546A39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Md. </w:t>
      </w:r>
      <w:proofErr w:type="spellStart"/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>Shoyaif</w:t>
      </w:r>
      <w:proofErr w:type="spellEnd"/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 Rahman</w:t>
      </w:r>
      <w:r w:rsidRPr="0077186E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Pr="0077186E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0432310005101050</w:t>
      </w:r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:rsidR="00546A39" w:rsidRPr="00B92B68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0"/>
          <w:szCs w:val="32"/>
        </w:rPr>
      </w:pPr>
    </w:p>
    <w:p w:rsidR="00546A39" w:rsidRPr="00503C92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503C92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Semester: 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Autumn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>-2025 (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6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  <w:vertAlign w:val="superscript"/>
        </w:rPr>
        <w:t>th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>)</w:t>
      </w:r>
    </w:p>
    <w:p w:rsidR="00546A39" w:rsidRPr="00503C92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503C92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Department: 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 xml:space="preserve">CSE </w:t>
      </w:r>
    </w:p>
    <w:p w:rsidR="00546A39" w:rsidRPr="00503C92" w:rsidRDefault="00546A39" w:rsidP="00546A39">
      <w:pPr>
        <w:jc w:val="both"/>
        <w:rPr>
          <w:rFonts w:cstheme="minorHAnsi"/>
          <w:bCs/>
          <w:i/>
          <w:sz w:val="34"/>
          <w:szCs w:val="32"/>
        </w:rPr>
      </w:pPr>
      <w:r w:rsidRPr="00503C92">
        <w:rPr>
          <w:rFonts w:cstheme="minorHAnsi"/>
          <w:b/>
          <w:bCs/>
          <w:i/>
          <w:sz w:val="34"/>
          <w:szCs w:val="32"/>
        </w:rPr>
        <w:t xml:space="preserve">Batch: </w:t>
      </w:r>
      <w:r w:rsidRPr="00503C92">
        <w:rPr>
          <w:rFonts w:cstheme="minorHAnsi"/>
          <w:bCs/>
          <w:i/>
          <w:sz w:val="34"/>
          <w:szCs w:val="32"/>
        </w:rPr>
        <w:t>53</w:t>
      </w:r>
    </w:p>
    <w:p w:rsidR="00546A39" w:rsidRDefault="00546A39" w:rsidP="00546A39">
      <w:pPr>
        <w:jc w:val="both"/>
        <w:rPr>
          <w:rFonts w:cstheme="minorHAnsi"/>
          <w:bCs/>
          <w:i/>
          <w:sz w:val="34"/>
          <w:szCs w:val="32"/>
        </w:rPr>
      </w:pPr>
      <w:r w:rsidRPr="00503C92">
        <w:rPr>
          <w:rFonts w:cstheme="minorHAnsi"/>
          <w:b/>
          <w:bCs/>
          <w:i/>
          <w:sz w:val="34"/>
          <w:szCs w:val="32"/>
        </w:rPr>
        <w:t>Section:</w:t>
      </w:r>
      <w:r>
        <w:rPr>
          <w:rFonts w:cstheme="minorHAnsi"/>
          <w:bCs/>
          <w:i/>
          <w:sz w:val="34"/>
          <w:szCs w:val="32"/>
        </w:rPr>
        <w:t>6A</w:t>
      </w:r>
      <w:r w:rsidR="009A0795">
        <w:rPr>
          <w:rFonts w:cstheme="minorHAnsi"/>
          <w:bCs/>
          <w:i/>
          <w:sz w:val="34"/>
          <w:szCs w:val="32"/>
        </w:rPr>
        <w:t>2</w:t>
      </w:r>
    </w:p>
    <w:p w:rsidR="009A0795" w:rsidRDefault="009A0795" w:rsidP="00546A39">
      <w:pPr>
        <w:jc w:val="both"/>
        <w:rPr>
          <w:rFonts w:cstheme="minorHAnsi"/>
          <w:bCs/>
          <w:i/>
          <w:sz w:val="34"/>
          <w:szCs w:val="32"/>
        </w:rPr>
      </w:pPr>
    </w:p>
    <w:p w:rsidR="009A0795" w:rsidRPr="00546A39" w:rsidRDefault="009A0795" w:rsidP="00546A39">
      <w:pPr>
        <w:jc w:val="both"/>
        <w:rPr>
          <w:rFonts w:cstheme="minorHAnsi"/>
          <w:bCs/>
          <w:i/>
          <w:sz w:val="34"/>
          <w:szCs w:val="32"/>
        </w:rPr>
      </w:pPr>
    </w:p>
    <w:p w:rsidR="005A1109" w:rsidRDefault="00D80054" w:rsidP="00151D9B">
      <w:pPr>
        <w:pStyle w:val="Title"/>
        <w:jc w:val="right"/>
      </w:pPr>
      <w:r>
        <w:t>Date: 27/</w:t>
      </w:r>
      <w:r w:rsidR="00192AA8">
        <w:t>0</w:t>
      </w:r>
      <w:r>
        <w:t>8/25</w:t>
      </w:r>
    </w:p>
    <w:p w:rsidR="000B494A" w:rsidRDefault="009A0F01">
      <w:pPr>
        <w:pStyle w:val="Title"/>
      </w:pPr>
      <w:r>
        <w:lastRenderedPageBreak/>
        <w:t>Assembly Language Lab Report</w:t>
      </w:r>
    </w:p>
    <w:p w:rsidR="000B494A" w:rsidRDefault="00AC70C7">
      <w:pPr>
        <w:pStyle w:val="Heading1"/>
      </w:pPr>
      <w:r>
        <w:t>Lab report:</w:t>
      </w:r>
      <w:r w:rsidR="009A0F01">
        <w:t xml:space="preserve"> </w:t>
      </w:r>
      <w:r>
        <w:t>0</w:t>
      </w:r>
      <w:r w:rsidR="00281EA2">
        <w:t>2</w:t>
      </w:r>
      <w:bookmarkStart w:id="0" w:name="_GoBack"/>
      <w:bookmarkEnd w:id="0"/>
    </w:p>
    <w:p w:rsidR="000B494A" w:rsidRDefault="009A0F01">
      <w:pPr>
        <w:pStyle w:val="Heading1"/>
      </w:pPr>
      <w:r>
        <w:t xml:space="preserve">Experiment Name: </w:t>
      </w:r>
      <w:r w:rsidR="00281EA2">
        <w:t>addition and difference of two numbers</w:t>
      </w:r>
      <w:r>
        <w:t xml:space="preserve"> Assembly Language</w:t>
      </w:r>
    </w:p>
    <w:p w:rsidR="000B494A" w:rsidRDefault="009A0F01" w:rsidP="00993A5B">
      <w:pPr>
        <w:pStyle w:val="Heading2"/>
        <w:numPr>
          <w:ilvl w:val="0"/>
          <w:numId w:val="10"/>
        </w:numPr>
      </w:pPr>
      <w:r>
        <w:t>Process</w:t>
      </w:r>
    </w:p>
    <w:p w:rsidR="00993A5B" w:rsidRPr="00993A5B" w:rsidRDefault="00993A5B" w:rsidP="00993A5B">
      <w:pPr>
        <w:rPr>
          <w:b/>
          <w:u w:val="single"/>
        </w:rPr>
      </w:pPr>
      <w:r w:rsidRPr="00993A5B">
        <w:rPr>
          <w:b/>
          <w:u w:val="single"/>
        </w:rPr>
        <w:t xml:space="preserve">  Adding two numbers</w:t>
      </w:r>
      <w:r>
        <w:rPr>
          <w:b/>
          <w:u w:val="single"/>
        </w:rPr>
        <w:t>:</w:t>
      </w:r>
    </w:p>
    <w:p w:rsidR="00993A5B" w:rsidRPr="00993A5B" w:rsidRDefault="00993A5B" w:rsidP="00993A5B">
      <w:pPr>
        <w:pStyle w:val="ListParagraph"/>
        <w:numPr>
          <w:ilvl w:val="0"/>
          <w:numId w:val="10"/>
        </w:numPr>
      </w:pPr>
      <w:r w:rsidRPr="00993A5B">
        <w:t xml:space="preserve">Read </w:t>
      </w:r>
      <w:r w:rsidRPr="00993A5B">
        <w:rPr>
          <w:b/>
          <w:bCs/>
        </w:rPr>
        <w:t>first number</w:t>
      </w:r>
      <w:r w:rsidRPr="00993A5B">
        <w:t xml:space="preserve"> from user (single character).</w:t>
      </w:r>
    </w:p>
    <w:p w:rsidR="00993A5B" w:rsidRPr="00993A5B" w:rsidRDefault="00993A5B" w:rsidP="00993A5B">
      <w:pPr>
        <w:pStyle w:val="ListParagraph"/>
        <w:numPr>
          <w:ilvl w:val="0"/>
          <w:numId w:val="10"/>
        </w:numPr>
      </w:pPr>
      <w:r w:rsidRPr="00993A5B">
        <w:t xml:space="preserve">Move cursor to a </w:t>
      </w:r>
      <w:r w:rsidRPr="00993A5B">
        <w:rPr>
          <w:b/>
          <w:bCs/>
        </w:rPr>
        <w:t>new line</w:t>
      </w:r>
      <w:r w:rsidRPr="00993A5B">
        <w:t>.</w:t>
      </w:r>
    </w:p>
    <w:p w:rsidR="00993A5B" w:rsidRPr="00993A5B" w:rsidRDefault="00993A5B" w:rsidP="00993A5B">
      <w:pPr>
        <w:pStyle w:val="ListParagraph"/>
        <w:numPr>
          <w:ilvl w:val="0"/>
          <w:numId w:val="10"/>
        </w:numPr>
      </w:pPr>
      <w:r w:rsidRPr="00993A5B">
        <w:t xml:space="preserve">Read </w:t>
      </w:r>
      <w:r w:rsidRPr="00993A5B">
        <w:rPr>
          <w:b/>
          <w:bCs/>
        </w:rPr>
        <w:t>second number</w:t>
      </w:r>
      <w:r w:rsidRPr="00993A5B">
        <w:t xml:space="preserve"> from user (single character).</w:t>
      </w:r>
    </w:p>
    <w:p w:rsidR="00993A5B" w:rsidRPr="00993A5B" w:rsidRDefault="00993A5B" w:rsidP="00993A5B">
      <w:pPr>
        <w:pStyle w:val="ListParagraph"/>
        <w:numPr>
          <w:ilvl w:val="0"/>
          <w:numId w:val="10"/>
        </w:numPr>
      </w:pPr>
      <w:r w:rsidRPr="00993A5B">
        <w:t>Add the two numbers and adjust ASCII (sub 48).</w:t>
      </w:r>
    </w:p>
    <w:p w:rsidR="00993A5B" w:rsidRPr="00993A5B" w:rsidRDefault="00993A5B" w:rsidP="00993A5B">
      <w:pPr>
        <w:pStyle w:val="ListParagraph"/>
        <w:numPr>
          <w:ilvl w:val="0"/>
          <w:numId w:val="10"/>
        </w:numPr>
      </w:pPr>
      <w:r w:rsidRPr="00993A5B">
        <w:t xml:space="preserve">Move cursor to a </w:t>
      </w:r>
      <w:r w:rsidRPr="00993A5B">
        <w:rPr>
          <w:b/>
          <w:bCs/>
        </w:rPr>
        <w:t>new line</w:t>
      </w:r>
      <w:r w:rsidRPr="00993A5B">
        <w:t>.</w:t>
      </w:r>
    </w:p>
    <w:p w:rsidR="00993A5B" w:rsidRDefault="00993A5B" w:rsidP="00993A5B">
      <w:pPr>
        <w:pStyle w:val="ListParagraph"/>
        <w:numPr>
          <w:ilvl w:val="0"/>
          <w:numId w:val="10"/>
        </w:numPr>
      </w:pPr>
      <w:r w:rsidRPr="00993A5B">
        <w:t xml:space="preserve">Print the </w:t>
      </w:r>
      <w:r w:rsidRPr="00993A5B">
        <w:rPr>
          <w:b/>
          <w:bCs/>
        </w:rPr>
        <w:t>result</w:t>
      </w:r>
      <w:r w:rsidRPr="00993A5B">
        <w:t>.</w:t>
      </w:r>
    </w:p>
    <w:p w:rsidR="00993A5B" w:rsidRPr="00993A5B" w:rsidRDefault="00993A5B" w:rsidP="00993A5B">
      <w:pPr>
        <w:rPr>
          <w:b/>
          <w:u w:val="single"/>
        </w:rPr>
      </w:pPr>
      <w:r w:rsidRPr="00993A5B">
        <w:rPr>
          <w:b/>
          <w:u w:val="single"/>
        </w:rPr>
        <w:t xml:space="preserve">  </w:t>
      </w:r>
      <w:r>
        <w:rPr>
          <w:b/>
          <w:u w:val="single"/>
        </w:rPr>
        <w:t>subtracting</w:t>
      </w:r>
      <w:r w:rsidRPr="00993A5B">
        <w:rPr>
          <w:b/>
          <w:u w:val="single"/>
        </w:rPr>
        <w:t xml:space="preserve"> two numbers</w:t>
      </w:r>
      <w:r>
        <w:rPr>
          <w:b/>
          <w:u w:val="single"/>
        </w:rPr>
        <w:t>:</w:t>
      </w:r>
    </w:p>
    <w:p w:rsidR="00993A5B" w:rsidRPr="00993A5B" w:rsidRDefault="00993A5B" w:rsidP="00993A5B">
      <w:pPr>
        <w:pStyle w:val="ListParagraph"/>
        <w:numPr>
          <w:ilvl w:val="0"/>
          <w:numId w:val="11"/>
        </w:numPr>
      </w:pPr>
      <w:r w:rsidRPr="00993A5B">
        <w:t xml:space="preserve">Read </w:t>
      </w:r>
      <w:r w:rsidRPr="00993A5B">
        <w:rPr>
          <w:b/>
          <w:bCs/>
        </w:rPr>
        <w:t>first number</w:t>
      </w:r>
      <w:r w:rsidRPr="00993A5B">
        <w:t xml:space="preserve"> from user (single character).</w:t>
      </w:r>
    </w:p>
    <w:p w:rsidR="00993A5B" w:rsidRPr="00993A5B" w:rsidRDefault="00993A5B" w:rsidP="00993A5B">
      <w:pPr>
        <w:pStyle w:val="ListParagraph"/>
        <w:numPr>
          <w:ilvl w:val="0"/>
          <w:numId w:val="11"/>
        </w:numPr>
      </w:pPr>
      <w:r w:rsidRPr="00993A5B">
        <w:t xml:space="preserve">Move cursor to a </w:t>
      </w:r>
      <w:r w:rsidRPr="00993A5B">
        <w:rPr>
          <w:b/>
          <w:bCs/>
        </w:rPr>
        <w:t>new line</w:t>
      </w:r>
      <w:r w:rsidRPr="00993A5B">
        <w:t>.</w:t>
      </w:r>
    </w:p>
    <w:p w:rsidR="00993A5B" w:rsidRPr="00993A5B" w:rsidRDefault="00993A5B" w:rsidP="00993A5B">
      <w:pPr>
        <w:pStyle w:val="ListParagraph"/>
        <w:numPr>
          <w:ilvl w:val="0"/>
          <w:numId w:val="11"/>
        </w:numPr>
      </w:pPr>
      <w:r w:rsidRPr="00993A5B">
        <w:t xml:space="preserve">Read </w:t>
      </w:r>
      <w:r w:rsidRPr="00993A5B">
        <w:rPr>
          <w:b/>
          <w:bCs/>
        </w:rPr>
        <w:t>second number</w:t>
      </w:r>
      <w:r w:rsidRPr="00993A5B">
        <w:t xml:space="preserve"> from user (single character).</w:t>
      </w:r>
    </w:p>
    <w:p w:rsidR="00993A5B" w:rsidRPr="00993A5B" w:rsidRDefault="00993A5B" w:rsidP="00993A5B">
      <w:pPr>
        <w:pStyle w:val="ListParagraph"/>
        <w:numPr>
          <w:ilvl w:val="0"/>
          <w:numId w:val="11"/>
        </w:numPr>
      </w:pPr>
      <w:r w:rsidRPr="00993A5B">
        <w:t>Add the two numbers and adjust ASCII (sub 48).</w:t>
      </w:r>
    </w:p>
    <w:p w:rsidR="00993A5B" w:rsidRPr="00993A5B" w:rsidRDefault="00993A5B" w:rsidP="00993A5B">
      <w:pPr>
        <w:pStyle w:val="ListParagraph"/>
        <w:numPr>
          <w:ilvl w:val="0"/>
          <w:numId w:val="11"/>
        </w:numPr>
      </w:pPr>
      <w:r w:rsidRPr="00993A5B">
        <w:t xml:space="preserve">Move cursor to a </w:t>
      </w:r>
      <w:r w:rsidRPr="00993A5B">
        <w:rPr>
          <w:b/>
          <w:bCs/>
        </w:rPr>
        <w:t>new line</w:t>
      </w:r>
      <w:r w:rsidRPr="00993A5B">
        <w:t>.</w:t>
      </w:r>
    </w:p>
    <w:p w:rsidR="00993A5B" w:rsidRDefault="00993A5B" w:rsidP="00993A5B">
      <w:pPr>
        <w:pStyle w:val="ListParagraph"/>
        <w:numPr>
          <w:ilvl w:val="0"/>
          <w:numId w:val="11"/>
        </w:numPr>
      </w:pPr>
      <w:r w:rsidRPr="00993A5B">
        <w:t xml:space="preserve">Print the </w:t>
      </w:r>
      <w:r w:rsidRPr="00993A5B">
        <w:rPr>
          <w:b/>
          <w:bCs/>
        </w:rPr>
        <w:t>result</w:t>
      </w:r>
      <w:r w:rsidRPr="00993A5B">
        <w:t>.</w:t>
      </w:r>
    </w:p>
    <w:p w:rsidR="000B494A" w:rsidRDefault="000B494A"/>
    <w:p w:rsidR="000B494A" w:rsidRDefault="009A0F01">
      <w:pPr>
        <w:pStyle w:val="Heading2"/>
      </w:pPr>
      <w:r>
        <w:t>2. Implementation (Program Code – ASM)</w:t>
      </w:r>
    </w:p>
    <w:p w:rsidR="00AC70C7" w:rsidRDefault="00AC70C7" w:rsidP="00AC70C7">
      <w:r>
        <w:rPr>
          <w:u w:val="single"/>
        </w:rPr>
        <w:t>1.</w:t>
      </w:r>
      <w:r w:rsidR="00993A5B">
        <w:rPr>
          <w:u w:val="single"/>
        </w:rPr>
        <w:t>Adding two numbers</w:t>
      </w:r>
    </w:p>
    <w:p w:rsidR="00993A5B" w:rsidRDefault="009A0F01" w:rsidP="00993A5B">
      <w:r>
        <w:br/>
      </w:r>
      <w:r w:rsidR="00993A5B">
        <w:t>org 100h</w:t>
      </w:r>
    </w:p>
    <w:p w:rsidR="00993A5B" w:rsidRDefault="00993A5B" w:rsidP="00993A5B"/>
    <w:p w:rsidR="00993A5B" w:rsidRDefault="00993A5B" w:rsidP="00993A5B">
      <w:r>
        <w:t xml:space="preserve"> mov ah,1</w:t>
      </w:r>
    </w:p>
    <w:p w:rsidR="00993A5B" w:rsidRDefault="00993A5B" w:rsidP="00993A5B">
      <w:r>
        <w:t xml:space="preserve"> int 21h</w:t>
      </w:r>
    </w:p>
    <w:p w:rsidR="00993A5B" w:rsidRDefault="00993A5B" w:rsidP="00993A5B">
      <w:r>
        <w:t xml:space="preserve"> mov </w:t>
      </w:r>
      <w:proofErr w:type="spellStart"/>
      <w:proofErr w:type="gramStart"/>
      <w:r>
        <w:t>bl,al</w:t>
      </w:r>
      <w:proofErr w:type="spellEnd"/>
      <w:proofErr w:type="gramEnd"/>
    </w:p>
    <w:p w:rsidR="00993A5B" w:rsidRDefault="00993A5B" w:rsidP="00993A5B">
      <w:r>
        <w:t xml:space="preserve"> </w:t>
      </w:r>
    </w:p>
    <w:p w:rsidR="00993A5B" w:rsidRDefault="00993A5B" w:rsidP="00993A5B">
      <w:r>
        <w:lastRenderedPageBreak/>
        <w:t xml:space="preserve"> mov ah,2</w:t>
      </w:r>
    </w:p>
    <w:p w:rsidR="00993A5B" w:rsidRDefault="00993A5B" w:rsidP="00993A5B">
      <w:r>
        <w:t xml:space="preserve"> mov dl,010</w:t>
      </w:r>
    </w:p>
    <w:p w:rsidR="00993A5B" w:rsidRDefault="00993A5B" w:rsidP="00993A5B">
      <w:r>
        <w:t xml:space="preserve"> int 21h   </w:t>
      </w:r>
      <w:proofErr w:type="gramStart"/>
      <w:r>
        <w:t xml:space="preserve">  ;new</w:t>
      </w:r>
      <w:proofErr w:type="gramEnd"/>
      <w:r>
        <w:t xml:space="preserve"> line</w:t>
      </w:r>
    </w:p>
    <w:p w:rsidR="00993A5B" w:rsidRDefault="00993A5B" w:rsidP="00993A5B">
      <w:r>
        <w:t xml:space="preserve"> mov dl,013</w:t>
      </w:r>
    </w:p>
    <w:p w:rsidR="00993A5B" w:rsidRDefault="00993A5B" w:rsidP="00993A5B">
      <w:r>
        <w:t xml:space="preserve"> int 21h</w:t>
      </w:r>
    </w:p>
    <w:p w:rsidR="00993A5B" w:rsidRDefault="00993A5B" w:rsidP="00993A5B">
      <w:r>
        <w:t xml:space="preserve"> </w:t>
      </w:r>
    </w:p>
    <w:p w:rsidR="00993A5B" w:rsidRDefault="00993A5B" w:rsidP="00993A5B">
      <w:r>
        <w:t xml:space="preserve"> mov ah,1</w:t>
      </w:r>
    </w:p>
    <w:p w:rsidR="00993A5B" w:rsidRDefault="00993A5B" w:rsidP="00993A5B">
      <w:r>
        <w:t xml:space="preserve"> int 21h</w:t>
      </w:r>
    </w:p>
    <w:p w:rsidR="00993A5B" w:rsidRDefault="00993A5B" w:rsidP="00993A5B">
      <w:r>
        <w:t xml:space="preserve"> mov </w:t>
      </w:r>
      <w:proofErr w:type="spellStart"/>
      <w:proofErr w:type="gramStart"/>
      <w:r>
        <w:t>bh,al</w:t>
      </w:r>
      <w:proofErr w:type="spellEnd"/>
      <w:proofErr w:type="gramEnd"/>
    </w:p>
    <w:p w:rsidR="00993A5B" w:rsidRDefault="00993A5B" w:rsidP="00993A5B">
      <w:r>
        <w:t xml:space="preserve"> </w:t>
      </w:r>
    </w:p>
    <w:p w:rsidR="00993A5B" w:rsidRDefault="00993A5B" w:rsidP="00993A5B">
      <w:r>
        <w:t xml:space="preserve"> </w:t>
      </w:r>
    </w:p>
    <w:p w:rsidR="00993A5B" w:rsidRDefault="00993A5B" w:rsidP="00993A5B">
      <w:r>
        <w:t xml:space="preserve"> add </w:t>
      </w:r>
      <w:proofErr w:type="spellStart"/>
      <w:proofErr w:type="gramStart"/>
      <w:r>
        <w:t>bl,bh</w:t>
      </w:r>
      <w:proofErr w:type="spellEnd"/>
      <w:proofErr w:type="gramEnd"/>
    </w:p>
    <w:p w:rsidR="00993A5B" w:rsidRDefault="00993A5B" w:rsidP="00993A5B">
      <w:r>
        <w:t xml:space="preserve"> sub bl,48</w:t>
      </w:r>
    </w:p>
    <w:p w:rsidR="00993A5B" w:rsidRDefault="00993A5B" w:rsidP="00993A5B"/>
    <w:p w:rsidR="00993A5B" w:rsidRDefault="00993A5B" w:rsidP="00993A5B">
      <w:r>
        <w:t xml:space="preserve"> mov ah,2</w:t>
      </w:r>
    </w:p>
    <w:p w:rsidR="00993A5B" w:rsidRDefault="00993A5B" w:rsidP="00993A5B">
      <w:r>
        <w:t xml:space="preserve"> mov dl,010</w:t>
      </w:r>
    </w:p>
    <w:p w:rsidR="00993A5B" w:rsidRDefault="00993A5B" w:rsidP="00993A5B">
      <w:r>
        <w:t xml:space="preserve"> int 21h  </w:t>
      </w:r>
      <w:proofErr w:type="gramStart"/>
      <w:r>
        <w:t xml:space="preserve">  ;new</w:t>
      </w:r>
      <w:proofErr w:type="gramEnd"/>
      <w:r>
        <w:t xml:space="preserve"> line</w:t>
      </w:r>
    </w:p>
    <w:p w:rsidR="00993A5B" w:rsidRDefault="00993A5B" w:rsidP="00993A5B">
      <w:r>
        <w:t xml:space="preserve"> mov dl,013</w:t>
      </w:r>
    </w:p>
    <w:p w:rsidR="00993A5B" w:rsidRDefault="00993A5B" w:rsidP="00993A5B">
      <w:r>
        <w:t xml:space="preserve"> int 21h</w:t>
      </w:r>
    </w:p>
    <w:p w:rsidR="00993A5B" w:rsidRDefault="00993A5B" w:rsidP="00993A5B">
      <w:r>
        <w:t xml:space="preserve"> </w:t>
      </w:r>
    </w:p>
    <w:p w:rsidR="00993A5B" w:rsidRDefault="00993A5B" w:rsidP="00993A5B">
      <w:r>
        <w:t xml:space="preserve"> mov ah,2</w:t>
      </w:r>
    </w:p>
    <w:p w:rsidR="00993A5B" w:rsidRDefault="00993A5B" w:rsidP="00993A5B">
      <w:r>
        <w:t xml:space="preserve"> mov </w:t>
      </w:r>
      <w:proofErr w:type="spellStart"/>
      <w:proofErr w:type="gramStart"/>
      <w:r>
        <w:t>dl,bl</w:t>
      </w:r>
      <w:proofErr w:type="spellEnd"/>
      <w:proofErr w:type="gramEnd"/>
    </w:p>
    <w:p w:rsidR="00993A5B" w:rsidRDefault="00993A5B" w:rsidP="00993A5B">
      <w:r>
        <w:t xml:space="preserve"> int 21h</w:t>
      </w:r>
    </w:p>
    <w:p w:rsidR="00993A5B" w:rsidRDefault="00993A5B" w:rsidP="00993A5B">
      <w:r>
        <w:t xml:space="preserve"> </w:t>
      </w:r>
    </w:p>
    <w:p w:rsidR="003B656A" w:rsidRDefault="00993A5B" w:rsidP="00993A5B">
      <w:r>
        <w:t>ret</w:t>
      </w:r>
    </w:p>
    <w:p w:rsidR="002A17F8" w:rsidRDefault="002A17F8" w:rsidP="00AC70C7">
      <w:pPr>
        <w:spacing w:line="240" w:lineRule="auto"/>
        <w:rPr>
          <w:b/>
        </w:rPr>
      </w:pPr>
    </w:p>
    <w:p w:rsidR="002A17F8" w:rsidRDefault="002A17F8" w:rsidP="00AC70C7">
      <w:pPr>
        <w:spacing w:line="240" w:lineRule="auto"/>
        <w:rPr>
          <w:b/>
        </w:rPr>
      </w:pPr>
    </w:p>
    <w:p w:rsidR="00AC70C7" w:rsidRDefault="002A17F8" w:rsidP="00AC70C7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2A17F8" w:rsidRPr="002A17F8" w:rsidRDefault="00153186" w:rsidP="00AC70C7">
      <w:pPr>
        <w:spacing w:line="240" w:lineRule="auto"/>
        <w:rPr>
          <w:b/>
        </w:rPr>
      </w:pPr>
      <w:r w:rsidRPr="00153186">
        <w:rPr>
          <w:b/>
          <w:noProof/>
        </w:rPr>
        <w:drawing>
          <wp:inline distT="0" distB="0" distL="0" distR="0" wp14:anchorId="55658C17" wp14:editId="55AA233D">
            <wp:extent cx="3153215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F8" w:rsidRDefault="002A17F8" w:rsidP="00AC70C7">
      <w:pPr>
        <w:spacing w:line="240" w:lineRule="auto"/>
      </w:pPr>
    </w:p>
    <w:p w:rsidR="00AC70C7" w:rsidRDefault="00AC70C7" w:rsidP="00AC70C7">
      <w:pPr>
        <w:rPr>
          <w:b/>
          <w:u w:val="single"/>
        </w:rPr>
      </w:pPr>
      <w:r>
        <w:rPr>
          <w:u w:val="single"/>
        </w:rPr>
        <w:t>2.</w:t>
      </w:r>
      <w:r w:rsidR="00153186">
        <w:rPr>
          <w:u w:val="single"/>
        </w:rPr>
        <w:t>Subtrating two numbers</w:t>
      </w:r>
    </w:p>
    <w:p w:rsidR="00153186" w:rsidRDefault="00153186" w:rsidP="00153186">
      <w:pPr>
        <w:spacing w:line="240" w:lineRule="auto"/>
      </w:pPr>
      <w:r>
        <w:t>org 100h</w:t>
      </w:r>
    </w:p>
    <w:p w:rsidR="00153186" w:rsidRDefault="00153186" w:rsidP="00153186">
      <w:pPr>
        <w:spacing w:line="240" w:lineRule="auto"/>
      </w:pPr>
    </w:p>
    <w:p w:rsidR="00153186" w:rsidRDefault="00153186" w:rsidP="00153186">
      <w:pPr>
        <w:spacing w:line="240" w:lineRule="auto"/>
      </w:pPr>
      <w:r>
        <w:t xml:space="preserve"> mov ah,1</w:t>
      </w:r>
    </w:p>
    <w:p w:rsidR="00153186" w:rsidRDefault="00153186" w:rsidP="00153186">
      <w:pPr>
        <w:spacing w:line="240" w:lineRule="auto"/>
      </w:pPr>
      <w:r>
        <w:t xml:space="preserve"> int 21h</w:t>
      </w:r>
    </w:p>
    <w:p w:rsidR="00153186" w:rsidRDefault="00153186" w:rsidP="00153186">
      <w:pPr>
        <w:spacing w:line="240" w:lineRule="auto"/>
      </w:pPr>
      <w:r>
        <w:t xml:space="preserve"> mov </w:t>
      </w:r>
      <w:proofErr w:type="spellStart"/>
      <w:proofErr w:type="gramStart"/>
      <w:r>
        <w:t>bl,al</w:t>
      </w:r>
      <w:proofErr w:type="spellEnd"/>
      <w:proofErr w:type="gramEnd"/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mov ah,2</w:t>
      </w:r>
    </w:p>
    <w:p w:rsidR="00153186" w:rsidRDefault="00153186" w:rsidP="00153186">
      <w:pPr>
        <w:spacing w:line="240" w:lineRule="auto"/>
      </w:pPr>
      <w:r>
        <w:t xml:space="preserve"> mov dl,010</w:t>
      </w:r>
    </w:p>
    <w:p w:rsidR="00153186" w:rsidRDefault="00153186" w:rsidP="00153186">
      <w:pPr>
        <w:spacing w:line="240" w:lineRule="auto"/>
      </w:pPr>
      <w:r>
        <w:t xml:space="preserve"> int 21h   </w:t>
      </w:r>
      <w:proofErr w:type="gramStart"/>
      <w:r>
        <w:t xml:space="preserve">  ;new</w:t>
      </w:r>
      <w:proofErr w:type="gramEnd"/>
      <w:r>
        <w:t xml:space="preserve"> line</w:t>
      </w:r>
    </w:p>
    <w:p w:rsidR="00153186" w:rsidRDefault="00153186" w:rsidP="00153186">
      <w:pPr>
        <w:spacing w:line="240" w:lineRule="auto"/>
      </w:pPr>
      <w:r>
        <w:t xml:space="preserve"> mov dl,013</w:t>
      </w:r>
    </w:p>
    <w:p w:rsidR="00153186" w:rsidRDefault="00153186" w:rsidP="00153186">
      <w:pPr>
        <w:spacing w:line="240" w:lineRule="auto"/>
      </w:pPr>
      <w:r>
        <w:t xml:space="preserve"> int 21h</w:t>
      </w:r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mov ah,1</w:t>
      </w:r>
    </w:p>
    <w:p w:rsidR="00153186" w:rsidRDefault="00153186" w:rsidP="00153186">
      <w:pPr>
        <w:spacing w:line="240" w:lineRule="auto"/>
      </w:pPr>
      <w:r>
        <w:t xml:space="preserve"> int 21h</w:t>
      </w:r>
    </w:p>
    <w:p w:rsidR="00153186" w:rsidRDefault="00153186" w:rsidP="00153186">
      <w:pPr>
        <w:spacing w:line="240" w:lineRule="auto"/>
      </w:pPr>
      <w:r>
        <w:t xml:space="preserve"> mov </w:t>
      </w:r>
      <w:proofErr w:type="spellStart"/>
      <w:proofErr w:type="gramStart"/>
      <w:r>
        <w:t>bh,al</w:t>
      </w:r>
      <w:proofErr w:type="spellEnd"/>
      <w:proofErr w:type="gramEnd"/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sub </w:t>
      </w:r>
      <w:proofErr w:type="spellStart"/>
      <w:proofErr w:type="gramStart"/>
      <w:r>
        <w:t>bl,bh</w:t>
      </w:r>
      <w:proofErr w:type="spellEnd"/>
      <w:proofErr w:type="gramEnd"/>
    </w:p>
    <w:p w:rsidR="00153186" w:rsidRDefault="00153186" w:rsidP="00153186">
      <w:pPr>
        <w:spacing w:line="240" w:lineRule="auto"/>
      </w:pPr>
      <w:r>
        <w:lastRenderedPageBreak/>
        <w:t xml:space="preserve"> add bl,48</w:t>
      </w:r>
    </w:p>
    <w:p w:rsidR="00153186" w:rsidRDefault="00153186" w:rsidP="00153186">
      <w:pPr>
        <w:spacing w:line="240" w:lineRule="auto"/>
      </w:pPr>
    </w:p>
    <w:p w:rsidR="00153186" w:rsidRDefault="00153186" w:rsidP="00153186">
      <w:pPr>
        <w:spacing w:line="240" w:lineRule="auto"/>
      </w:pPr>
      <w:r>
        <w:t xml:space="preserve"> mov ah,2</w:t>
      </w:r>
    </w:p>
    <w:p w:rsidR="00153186" w:rsidRDefault="00153186" w:rsidP="00153186">
      <w:pPr>
        <w:spacing w:line="240" w:lineRule="auto"/>
      </w:pPr>
      <w:r>
        <w:t xml:space="preserve"> mov dl,010</w:t>
      </w:r>
    </w:p>
    <w:p w:rsidR="00153186" w:rsidRDefault="00153186" w:rsidP="00153186">
      <w:pPr>
        <w:spacing w:line="240" w:lineRule="auto"/>
      </w:pPr>
      <w:r>
        <w:t xml:space="preserve"> int 21h  </w:t>
      </w:r>
      <w:proofErr w:type="gramStart"/>
      <w:r>
        <w:t xml:space="preserve">  ;new</w:t>
      </w:r>
      <w:proofErr w:type="gramEnd"/>
      <w:r>
        <w:t xml:space="preserve"> line</w:t>
      </w:r>
    </w:p>
    <w:p w:rsidR="00153186" w:rsidRDefault="00153186" w:rsidP="00153186">
      <w:pPr>
        <w:spacing w:line="240" w:lineRule="auto"/>
      </w:pPr>
      <w:r>
        <w:t xml:space="preserve"> mov dl,013</w:t>
      </w:r>
    </w:p>
    <w:p w:rsidR="00153186" w:rsidRDefault="00153186" w:rsidP="00153186">
      <w:pPr>
        <w:spacing w:line="240" w:lineRule="auto"/>
      </w:pPr>
      <w:r>
        <w:t xml:space="preserve"> int 21h</w:t>
      </w:r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mov ah,2</w:t>
      </w:r>
    </w:p>
    <w:p w:rsidR="00153186" w:rsidRDefault="00153186" w:rsidP="00153186">
      <w:pPr>
        <w:spacing w:line="240" w:lineRule="auto"/>
      </w:pPr>
      <w:r>
        <w:t xml:space="preserve"> mov </w:t>
      </w:r>
      <w:proofErr w:type="spellStart"/>
      <w:proofErr w:type="gramStart"/>
      <w:r>
        <w:t>dl,bl</w:t>
      </w:r>
      <w:proofErr w:type="spellEnd"/>
      <w:proofErr w:type="gramEnd"/>
    </w:p>
    <w:p w:rsidR="00153186" w:rsidRDefault="00153186" w:rsidP="00153186">
      <w:pPr>
        <w:spacing w:line="240" w:lineRule="auto"/>
      </w:pPr>
      <w:r>
        <w:t xml:space="preserve"> int 21h</w:t>
      </w:r>
    </w:p>
    <w:p w:rsidR="00153186" w:rsidRDefault="00153186" w:rsidP="00153186">
      <w:pPr>
        <w:spacing w:line="240" w:lineRule="auto"/>
      </w:pPr>
      <w:r>
        <w:t xml:space="preserve"> </w:t>
      </w:r>
    </w:p>
    <w:p w:rsidR="00153186" w:rsidRDefault="00153186" w:rsidP="00153186">
      <w:pPr>
        <w:spacing w:line="240" w:lineRule="auto"/>
      </w:pPr>
      <w:r>
        <w:t xml:space="preserve"> </w:t>
      </w:r>
      <w:r w:rsidR="00032467">
        <w:t>s</w:t>
      </w:r>
    </w:p>
    <w:p w:rsidR="00153186" w:rsidRDefault="00153186" w:rsidP="00153186">
      <w:pPr>
        <w:spacing w:line="240" w:lineRule="auto"/>
      </w:pPr>
    </w:p>
    <w:p w:rsidR="00153186" w:rsidRDefault="00153186" w:rsidP="00153186">
      <w:pPr>
        <w:spacing w:line="240" w:lineRule="auto"/>
      </w:pPr>
      <w:r>
        <w:t>ret</w:t>
      </w:r>
    </w:p>
    <w:p w:rsidR="00E80537" w:rsidRDefault="00E80537" w:rsidP="00153186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E80537" w:rsidRDefault="00153186" w:rsidP="00AC70C7">
      <w:pPr>
        <w:spacing w:line="240" w:lineRule="auto"/>
      </w:pPr>
      <w:r>
        <w:rPr>
          <w:noProof/>
        </w:rPr>
        <w:drawing>
          <wp:inline distT="0" distB="0" distL="0" distR="0" wp14:anchorId="1FB06B2B" wp14:editId="67EE7E17">
            <wp:extent cx="3180952" cy="19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DA" w:rsidRDefault="00675ADA" w:rsidP="00AC70C7">
      <w:pPr>
        <w:spacing w:line="240" w:lineRule="auto"/>
      </w:pPr>
    </w:p>
    <w:p w:rsidR="0052500C" w:rsidRDefault="0052500C" w:rsidP="0052500C">
      <w:pPr>
        <w:spacing w:line="240" w:lineRule="auto"/>
      </w:pPr>
    </w:p>
    <w:p w:rsidR="00C35917" w:rsidRDefault="00C35917" w:rsidP="0096704B">
      <w:pPr>
        <w:spacing w:line="240" w:lineRule="auto"/>
      </w:pPr>
    </w:p>
    <w:p w:rsidR="002B3734" w:rsidRDefault="002B3734" w:rsidP="0096704B">
      <w:pPr>
        <w:spacing w:line="240" w:lineRule="auto"/>
      </w:pPr>
    </w:p>
    <w:p w:rsidR="00783A78" w:rsidRDefault="00783A78" w:rsidP="00783A7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program correctly reads two single-digit numbers from the user.</w:t>
      </w:r>
    </w:p>
    <w:p w:rsidR="00783A78" w:rsidRPr="00783A78" w:rsidRDefault="00783A78" w:rsidP="00783A78">
      <w:pPr>
        <w:pStyle w:val="NormalWeb"/>
        <w:rPr>
          <w:rFonts w:hAnsi="Symbol"/>
          <w:b/>
          <w:color w:val="4F81BD" w:themeColor="accent1"/>
        </w:rPr>
      </w:pPr>
      <w:r w:rsidRPr="00783A78">
        <w:rPr>
          <w:rFonts w:hAnsi="Symbol"/>
          <w:b/>
          <w:color w:val="4F81BD" w:themeColor="accent1"/>
        </w:rPr>
        <w:lastRenderedPageBreak/>
        <w:t>3.Result</w:t>
      </w:r>
    </w:p>
    <w:p w:rsidR="00783A78" w:rsidRDefault="00783A78" w:rsidP="00783A78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the </w:t>
      </w:r>
      <w:r>
        <w:rPr>
          <w:rStyle w:val="Strong"/>
        </w:rPr>
        <w:t>addition program</w:t>
      </w:r>
      <w:r>
        <w:t>, the sum of the two input numbers is displayed as output.</w:t>
      </w:r>
    </w:p>
    <w:p w:rsidR="00783A78" w:rsidRDefault="00783A78" w:rsidP="00783A78">
      <w:pPr>
        <w:pStyle w:val="NormalWeb"/>
        <w:numPr>
          <w:ilvl w:val="0"/>
          <w:numId w:val="13"/>
        </w:numPr>
      </w:pPr>
      <w:r>
        <w:t xml:space="preserve">Example: Input </w:t>
      </w:r>
      <w:r>
        <w:rPr>
          <w:rStyle w:val="HTMLCode"/>
        </w:rPr>
        <w:t>4</w:t>
      </w:r>
      <w:r>
        <w:t xml:space="preserve"> and </w:t>
      </w:r>
      <w:r>
        <w:rPr>
          <w:rStyle w:val="HTMLCode"/>
        </w:rPr>
        <w:t>3</w:t>
      </w:r>
      <w:r>
        <w:t xml:space="preserve"> → Output </w:t>
      </w:r>
      <w:r>
        <w:rPr>
          <w:rStyle w:val="HTMLCode"/>
        </w:rPr>
        <w:t>7</w:t>
      </w:r>
      <w:r>
        <w:t>.</w:t>
      </w:r>
    </w:p>
    <w:p w:rsidR="00783A78" w:rsidRDefault="00783A78" w:rsidP="00783A78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the </w:t>
      </w:r>
      <w:r>
        <w:rPr>
          <w:rStyle w:val="Strong"/>
        </w:rPr>
        <w:t>subtraction program</w:t>
      </w:r>
      <w:r>
        <w:t>, the difference between the two input numbers is displayed as output.</w:t>
      </w:r>
    </w:p>
    <w:p w:rsidR="00783A78" w:rsidRDefault="00783A78" w:rsidP="00783A78">
      <w:pPr>
        <w:pStyle w:val="NormalWeb"/>
        <w:numPr>
          <w:ilvl w:val="0"/>
          <w:numId w:val="14"/>
        </w:numPr>
      </w:pPr>
      <w:r>
        <w:t xml:space="preserve">Example: Input </w:t>
      </w:r>
      <w:r>
        <w:rPr>
          <w:rStyle w:val="HTMLCode"/>
        </w:rPr>
        <w:t>8</w:t>
      </w:r>
      <w:r>
        <w:t xml:space="preserve"> and </w:t>
      </w:r>
      <w:r>
        <w:rPr>
          <w:rStyle w:val="HTMLCode"/>
        </w:rPr>
        <w:t>5</w:t>
      </w:r>
      <w:r>
        <w:t xml:space="preserve"> → Output </w:t>
      </w:r>
      <w:r>
        <w:rPr>
          <w:rStyle w:val="HTMLCode"/>
        </w:rPr>
        <w:t>3</w:t>
      </w:r>
      <w:r>
        <w:t>.</w:t>
      </w:r>
    </w:p>
    <w:p w:rsidR="00783A78" w:rsidRDefault="00783A78" w:rsidP="00783A78">
      <w:pPr>
        <w:pStyle w:val="NormalWeb"/>
      </w:pPr>
      <w:proofErr w:type="gramStart"/>
      <w:r>
        <w:rPr>
          <w:rFonts w:hAnsi="Symbol"/>
        </w:rPr>
        <w:t></w:t>
      </w:r>
      <w:r>
        <w:t xml:space="preserve">  Both</w:t>
      </w:r>
      <w:proofErr w:type="gramEnd"/>
      <w:r>
        <w:t xml:space="preserve"> programs successfully handle ASCII to numeric conversion and display results on a new line.</w:t>
      </w:r>
    </w:p>
    <w:p w:rsidR="00783A78" w:rsidRDefault="00783A78">
      <w:pPr>
        <w:pStyle w:val="Heading2"/>
      </w:pPr>
    </w:p>
    <w:p w:rsidR="000B494A" w:rsidRDefault="00783A78">
      <w:pPr>
        <w:pStyle w:val="Heading2"/>
      </w:pPr>
      <w:r>
        <w:t>4</w:t>
      </w:r>
      <w:r w:rsidR="009A0F01">
        <w:t>. Conclusion</w:t>
      </w:r>
    </w:p>
    <w:p w:rsidR="00670C6B" w:rsidRPr="00670C6B" w:rsidRDefault="00670C6B" w:rsidP="00A66EAC">
      <w:pPr>
        <w:pStyle w:val="ListParagraph"/>
        <w:numPr>
          <w:ilvl w:val="0"/>
          <w:numId w:val="12"/>
        </w:numPr>
      </w:pPr>
      <w:r w:rsidRPr="00670C6B">
        <w:t>We successfully took two numbers as input from the user using INT 21h, AH=1.</w:t>
      </w:r>
    </w:p>
    <w:p w:rsidR="00670C6B" w:rsidRPr="00670C6B" w:rsidRDefault="00670C6B" w:rsidP="00A66EAC">
      <w:pPr>
        <w:pStyle w:val="ListParagraph"/>
        <w:numPr>
          <w:ilvl w:val="0"/>
          <w:numId w:val="12"/>
        </w:numPr>
      </w:pPr>
      <w:r w:rsidRPr="00670C6B">
        <w:t xml:space="preserve">In the </w:t>
      </w:r>
      <w:r w:rsidRPr="00A66EAC">
        <w:rPr>
          <w:b/>
          <w:bCs/>
        </w:rPr>
        <w:t>first program</w:t>
      </w:r>
      <w:r w:rsidRPr="00670C6B">
        <w:t xml:space="preserve">, we performed </w:t>
      </w:r>
      <w:r w:rsidRPr="00A66EAC">
        <w:rPr>
          <w:b/>
          <w:bCs/>
        </w:rPr>
        <w:t>addition</w:t>
      </w:r>
      <w:r w:rsidRPr="00670C6B">
        <w:t xml:space="preserve"> of two ASCII digits and displayed the result using INT 21h, AH=2.</w:t>
      </w:r>
    </w:p>
    <w:p w:rsidR="00670C6B" w:rsidRPr="00670C6B" w:rsidRDefault="00670C6B" w:rsidP="00A66EAC">
      <w:pPr>
        <w:pStyle w:val="ListParagraph"/>
        <w:numPr>
          <w:ilvl w:val="0"/>
          <w:numId w:val="12"/>
        </w:numPr>
      </w:pPr>
      <w:r w:rsidRPr="00670C6B">
        <w:t xml:space="preserve">In the </w:t>
      </w:r>
      <w:r w:rsidRPr="00A66EAC">
        <w:rPr>
          <w:b/>
          <w:bCs/>
        </w:rPr>
        <w:t>second program</w:t>
      </w:r>
      <w:r w:rsidRPr="00670C6B">
        <w:t xml:space="preserve">, we performed </w:t>
      </w:r>
      <w:r w:rsidRPr="00A66EAC">
        <w:rPr>
          <w:b/>
          <w:bCs/>
        </w:rPr>
        <w:t>subtraction</w:t>
      </w:r>
      <w:r w:rsidRPr="00670C6B">
        <w:t xml:space="preserve"> of two ASCII digits and displayed the result.</w:t>
      </w:r>
    </w:p>
    <w:p w:rsidR="00E14E8D" w:rsidRDefault="00670C6B" w:rsidP="00A66EAC">
      <w:pPr>
        <w:pStyle w:val="ListParagraph"/>
        <w:numPr>
          <w:ilvl w:val="0"/>
          <w:numId w:val="12"/>
        </w:numPr>
      </w:pPr>
      <w:r w:rsidRPr="00670C6B">
        <w:t xml:space="preserve">Learned how to handle </w:t>
      </w:r>
      <w:r w:rsidRPr="00A66EAC">
        <w:rPr>
          <w:b/>
          <w:bCs/>
        </w:rPr>
        <w:t>ASCII to numeric conversion</w:t>
      </w:r>
      <w:r w:rsidRPr="00670C6B">
        <w:t xml:space="preserve"> (sub 48) for addition and </w:t>
      </w:r>
      <w:r w:rsidRPr="00A66EAC">
        <w:rPr>
          <w:b/>
          <w:bCs/>
        </w:rPr>
        <w:t>numeric to ASCII conversion</w:t>
      </w:r>
      <w:r w:rsidRPr="00670C6B">
        <w:t xml:space="preserve"> (add 48) for subtraction.</w:t>
      </w:r>
    </w:p>
    <w:p w:rsidR="00670C6B" w:rsidRPr="00670C6B" w:rsidRDefault="00670C6B" w:rsidP="00A66EAC">
      <w:pPr>
        <w:pStyle w:val="ListParagraph"/>
        <w:numPr>
          <w:ilvl w:val="0"/>
          <w:numId w:val="12"/>
        </w:numPr>
      </w:pPr>
      <w:r w:rsidRPr="00670C6B">
        <w:t xml:space="preserve">Used </w:t>
      </w:r>
      <w:r w:rsidRPr="00A66EAC">
        <w:rPr>
          <w:b/>
          <w:bCs/>
        </w:rPr>
        <w:t>Line Feed (10h) and Carriage Return (13h)</w:t>
      </w:r>
      <w:r w:rsidRPr="00670C6B">
        <w:t xml:space="preserve"> to print outputs neatly on a new line.</w:t>
      </w:r>
    </w:p>
    <w:p w:rsidR="00670C6B" w:rsidRPr="00670C6B" w:rsidRDefault="00670C6B" w:rsidP="00A66EAC">
      <w:pPr>
        <w:pStyle w:val="ListParagraph"/>
        <w:numPr>
          <w:ilvl w:val="0"/>
          <w:numId w:val="12"/>
        </w:numPr>
      </w:pPr>
      <w:r w:rsidRPr="00670C6B">
        <w:t xml:space="preserve">This demonstrates basic arithmetic operations and output formatting in </w:t>
      </w:r>
      <w:r w:rsidRPr="00A66EAC">
        <w:rPr>
          <w:b/>
          <w:bCs/>
        </w:rPr>
        <w:t>8086 Assembly</w:t>
      </w:r>
      <w:r w:rsidRPr="00670C6B">
        <w:t>.</w:t>
      </w:r>
    </w:p>
    <w:p w:rsidR="000B494A" w:rsidRDefault="000B494A"/>
    <w:sectPr w:rsidR="000B4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C2E35"/>
    <w:multiLevelType w:val="hybridMultilevel"/>
    <w:tmpl w:val="6F3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757AD"/>
    <w:multiLevelType w:val="multilevel"/>
    <w:tmpl w:val="978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23E4C"/>
    <w:multiLevelType w:val="multilevel"/>
    <w:tmpl w:val="5BF2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A6908"/>
    <w:multiLevelType w:val="hybridMultilevel"/>
    <w:tmpl w:val="6F3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77706"/>
    <w:multiLevelType w:val="hybridMultilevel"/>
    <w:tmpl w:val="DD3A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A17"/>
    <w:rsid w:val="00032467"/>
    <w:rsid w:val="00034616"/>
    <w:rsid w:val="0006063C"/>
    <w:rsid w:val="000B494A"/>
    <w:rsid w:val="000C6AA7"/>
    <w:rsid w:val="00144544"/>
    <w:rsid w:val="0015074B"/>
    <w:rsid w:val="00151D9B"/>
    <w:rsid w:val="0015271C"/>
    <w:rsid w:val="00153186"/>
    <w:rsid w:val="001819F0"/>
    <w:rsid w:val="00192AA8"/>
    <w:rsid w:val="002337CF"/>
    <w:rsid w:val="00281EA2"/>
    <w:rsid w:val="0029639D"/>
    <w:rsid w:val="002A17F8"/>
    <w:rsid w:val="002B3734"/>
    <w:rsid w:val="00326F90"/>
    <w:rsid w:val="003339AD"/>
    <w:rsid w:val="00393F35"/>
    <w:rsid w:val="003B656A"/>
    <w:rsid w:val="00411589"/>
    <w:rsid w:val="004D39F7"/>
    <w:rsid w:val="0052500C"/>
    <w:rsid w:val="00535162"/>
    <w:rsid w:val="00546A39"/>
    <w:rsid w:val="005A1109"/>
    <w:rsid w:val="005A7B11"/>
    <w:rsid w:val="00670C6B"/>
    <w:rsid w:val="006721A9"/>
    <w:rsid w:val="00675ADA"/>
    <w:rsid w:val="00783A78"/>
    <w:rsid w:val="008921D5"/>
    <w:rsid w:val="008C215C"/>
    <w:rsid w:val="008E51F1"/>
    <w:rsid w:val="0096704B"/>
    <w:rsid w:val="00993A5B"/>
    <w:rsid w:val="009A0795"/>
    <w:rsid w:val="009A0F01"/>
    <w:rsid w:val="009C7B27"/>
    <w:rsid w:val="009D53DB"/>
    <w:rsid w:val="00A5282E"/>
    <w:rsid w:val="00A66EAC"/>
    <w:rsid w:val="00AA1D8D"/>
    <w:rsid w:val="00AC70C7"/>
    <w:rsid w:val="00B07E69"/>
    <w:rsid w:val="00B10FAD"/>
    <w:rsid w:val="00B47730"/>
    <w:rsid w:val="00BC3A02"/>
    <w:rsid w:val="00BF01A2"/>
    <w:rsid w:val="00C35917"/>
    <w:rsid w:val="00C738F7"/>
    <w:rsid w:val="00CB0664"/>
    <w:rsid w:val="00D421C8"/>
    <w:rsid w:val="00D80054"/>
    <w:rsid w:val="00D8551A"/>
    <w:rsid w:val="00E14E8D"/>
    <w:rsid w:val="00E80537"/>
    <w:rsid w:val="00EB3434"/>
    <w:rsid w:val="00FC00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EA2D"/>
  <w14:defaultImageDpi w14:val="300"/>
  <w15:docId w15:val="{4F920BA1-F61A-4A87-B4E8-48D32E9B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91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546A3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6C8D46-B847-462D-99CF-F89CE060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32</cp:revision>
  <dcterms:created xsi:type="dcterms:W3CDTF">2025-08-26T09:30:00Z</dcterms:created>
  <dcterms:modified xsi:type="dcterms:W3CDTF">2025-09-02T06:41:00Z</dcterms:modified>
  <cp:category/>
</cp:coreProperties>
</file>