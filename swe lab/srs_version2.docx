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4D" w:rsidRDefault="004033ED">
      <w:pPr>
        <w:pStyle w:val="Title"/>
      </w:pPr>
      <w:r>
        <w:t>Flood &amp; Cyclone Early Warning System – SRS</w:t>
      </w:r>
    </w:p>
    <w:p w:rsidR="0039164D" w:rsidRDefault="004033ED">
      <w:pPr>
        <w:pStyle w:val="Heading1"/>
      </w:pPr>
      <w:r>
        <w:t>1. Introduction</w:t>
      </w:r>
    </w:p>
    <w:p w:rsidR="0039164D" w:rsidRDefault="004033ED">
      <w:pPr>
        <w:pStyle w:val="Heading2"/>
      </w:pPr>
      <w:r>
        <w:t>1.1 Purpose</w:t>
      </w:r>
    </w:p>
    <w:p w:rsidR="0039164D" w:rsidRDefault="004033ED">
      <w:r>
        <w:t xml:space="preserve">The purpose of the Flood &amp; Cyclone Early Warning System is to provide timely alerts, risk assessments, and predictive analytics to minimize the impact of natural disasters. Using </w:t>
      </w:r>
      <w:r>
        <w:t>NASA’s open datasets (e.g., precipitation, sea-level rise, cyclone paths, flood-prone regions), the system aims to help communities, government agencies, and organizations prepare and respond effectively to potential flood and cyclone events.</w:t>
      </w:r>
    </w:p>
    <w:p w:rsidR="0039164D" w:rsidRDefault="004033ED">
      <w:pPr>
        <w:pStyle w:val="Heading2"/>
      </w:pPr>
      <w:r>
        <w:t>1.2 Scope</w:t>
      </w:r>
    </w:p>
    <w:p w:rsidR="0039164D" w:rsidRDefault="004033ED">
      <w:r>
        <w:t>The</w:t>
      </w:r>
      <w:r>
        <w:t xml:space="preserve"> software will provide the following capabilities:</w:t>
      </w:r>
      <w:r>
        <w:br/>
        <w:t>- Collect and process NASA datasets related to precipitation, storm patterns, and flood zones.</w:t>
      </w:r>
      <w:r>
        <w:br/>
        <w:t>- Display real-time risk maps and dashboards.</w:t>
      </w:r>
      <w:r>
        <w:br/>
        <w:t>- Provide alerts and notifications when high-risk thresholds are</w:t>
      </w:r>
      <w:r>
        <w:t xml:space="preserve"> reached.</w:t>
      </w:r>
      <w:r>
        <w:br/>
        <w:t>- Allow users to filter by location, date range, and disaster type.</w:t>
      </w:r>
      <w:r>
        <w:br/>
        <w:t>- Generate trend analysis and predictive insights using historical data.</w:t>
      </w:r>
      <w:bookmarkStart w:id="0" w:name="_GoBack"/>
      <w:bookmarkEnd w:id="0"/>
      <w:r>
        <w:br/>
        <w:t>- Export reports and datasets to CSV or Excel.</w:t>
      </w:r>
    </w:p>
    <w:p w:rsidR="0039164D" w:rsidRDefault="004033ED">
      <w:pPr>
        <w:pStyle w:val="Heading2"/>
      </w:pPr>
      <w:r>
        <w:t>1.3 Target Users</w:t>
      </w:r>
    </w:p>
    <w:p w:rsidR="0039164D" w:rsidRDefault="004033ED">
      <w:r>
        <w:t>- Disaster management authorities</w:t>
      </w:r>
      <w:r>
        <w:br/>
        <w:t>- Gover</w:t>
      </w:r>
      <w:r>
        <w:t>nment agencies (environment, water resources, public safety)</w:t>
      </w:r>
      <w:r>
        <w:br/>
        <w:t>- NGOs and relief organizations</w:t>
      </w:r>
      <w:r>
        <w:br/>
        <w:t>- Citizens living in flood or cyclone-prone areas</w:t>
      </w:r>
    </w:p>
    <w:p w:rsidR="0039164D" w:rsidRDefault="004033ED">
      <w:pPr>
        <w:pStyle w:val="Heading1"/>
      </w:pPr>
      <w:r>
        <w:t>2. Overall Description</w:t>
      </w:r>
    </w:p>
    <w:p w:rsidR="0039164D" w:rsidRDefault="004033ED">
      <w:pPr>
        <w:pStyle w:val="Heading2"/>
      </w:pPr>
      <w:r>
        <w:t>2.1 Product Perspective</w:t>
      </w:r>
    </w:p>
    <w:p w:rsidR="0039164D" w:rsidRDefault="004033ED">
      <w:r>
        <w:t>The Flood &amp; Cyclone Early Warning System is a web-based MERN stack</w:t>
      </w:r>
      <w:r>
        <w:t xml:space="preserve"> application (MongoDB, Express.js, React.js, Node.js). It integrates NASA’s open datasets (via APIs or bulk data sources) to generate real-time disaster predictions.</w:t>
      </w:r>
      <w:r>
        <w:br/>
      </w:r>
      <w:r>
        <w:br/>
        <w:t>Technology stack:</w:t>
      </w:r>
      <w:r>
        <w:br/>
        <w:t>- Frontend: React.js + Tailwind CSS</w:t>
      </w:r>
      <w:r>
        <w:br/>
        <w:t>- Backend: Node.js + Express.js</w:t>
      </w:r>
      <w:r>
        <w:br/>
        <w:t>- D</w:t>
      </w:r>
      <w:r>
        <w:t>atabase: MongoDB (cloud-hosted for scalability)</w:t>
      </w:r>
      <w:r>
        <w:br/>
      </w:r>
      <w:r>
        <w:lastRenderedPageBreak/>
        <w:t>- APIs/Datasets: NASA Earth Data, NASA POWER, NASA GES DISC, IMERG rainfall data</w:t>
      </w:r>
      <w:r>
        <w:br/>
        <w:t>- Visualization: Chart.js / D3.js / Mapbox for geospatial visualization</w:t>
      </w:r>
      <w:r>
        <w:br/>
        <w:t>- Editor: Visual Studio Code</w:t>
      </w:r>
    </w:p>
    <w:p w:rsidR="0039164D" w:rsidRDefault="004033ED">
      <w:pPr>
        <w:pStyle w:val="Heading2"/>
      </w:pPr>
      <w:r>
        <w:t>2.2 Operating Environment</w:t>
      </w:r>
    </w:p>
    <w:p w:rsidR="0039164D" w:rsidRDefault="004033ED">
      <w:r>
        <w:t>- Web-based system, accessible via any modern browser (Chrome, Edge, Firefox)</w:t>
      </w:r>
      <w:r>
        <w:br/>
        <w:t>- Server: Node.js (Express backend)</w:t>
      </w:r>
      <w:r>
        <w:br/>
        <w:t>- Database: MongoDB (Atlas preferred)</w:t>
      </w:r>
    </w:p>
    <w:p w:rsidR="0039164D" w:rsidRDefault="004033ED">
      <w:pPr>
        <w:pStyle w:val="Heading2"/>
      </w:pPr>
      <w:r>
        <w:t>2.3 Design &amp; Implementation Constraints</w:t>
      </w:r>
    </w:p>
    <w:p w:rsidR="0039164D" w:rsidRDefault="004033ED">
      <w:r>
        <w:t>- Must handle large datasets (100k+ records) without performance</w:t>
      </w:r>
      <w:r>
        <w:t xml:space="preserve"> issues</w:t>
      </w:r>
      <w:r>
        <w:br/>
        <w:t>- NASA dataset APIs may have rate limits and latency</w:t>
      </w:r>
      <w:r>
        <w:br/>
        <w:t>- Offline mode is limited (relies on cloud datasets)</w:t>
      </w:r>
      <w:r>
        <w:br/>
        <w:t>- Critical alerts must trigger within 30 seconds of event detection</w:t>
      </w:r>
    </w:p>
    <w:p w:rsidR="0039164D" w:rsidRDefault="004033ED">
      <w:pPr>
        <w:pStyle w:val="Heading1"/>
      </w:pPr>
      <w:r>
        <w:t>3. Functional Requirements</w:t>
      </w:r>
    </w:p>
    <w:p w:rsidR="0039164D" w:rsidRDefault="004033ED">
      <w:pPr>
        <w:pStyle w:val="Heading2"/>
      </w:pPr>
      <w:r>
        <w:t>3.1 Core Features</w:t>
      </w:r>
    </w:p>
    <w:p w:rsidR="0039164D" w:rsidRDefault="004033ED">
      <w:r>
        <w:t>1. Dashboard</w:t>
      </w:r>
      <w:r>
        <w:br/>
        <w:t xml:space="preserve">   - Displays li</w:t>
      </w:r>
      <w:r>
        <w:t>ve disaster summary (current flood/cyclone alerts, risk level, affected regions)</w:t>
      </w:r>
      <w:r>
        <w:br/>
        <w:t xml:space="preserve">   - Color-coded severity levels (Green: Safe, Yellow: Caution, Red: High Risk)</w:t>
      </w:r>
      <w:r>
        <w:br/>
        <w:t xml:space="preserve">   - Quick links to maps, alerts, and reports</w:t>
      </w:r>
      <w:r>
        <w:br/>
      </w:r>
      <w:r>
        <w:br/>
        <w:t>2. Disaster Data Management</w:t>
      </w:r>
      <w:r>
        <w:br/>
        <w:t xml:space="preserve">   - Fetch, store, a</w:t>
      </w:r>
      <w:r>
        <w:t>nd update datasets from NASA APIs</w:t>
      </w:r>
      <w:r>
        <w:br/>
        <w:t xml:space="preserve">   - Filter data by location, date range, disaster type</w:t>
      </w:r>
      <w:r>
        <w:br/>
        <w:t xml:space="preserve">   - Historical data repository for analysis</w:t>
      </w:r>
      <w:r>
        <w:br/>
      </w:r>
      <w:r>
        <w:br/>
        <w:t>3. Alerts &amp; Early Warnings</w:t>
      </w:r>
      <w:r>
        <w:br/>
        <w:t xml:space="preserve">   - Real-time flood and cyclone alerts based on thresholds</w:t>
      </w:r>
      <w:r>
        <w:br/>
        <w:t xml:space="preserve">   - Email/SMS/web notifications </w:t>
      </w:r>
      <w:r>
        <w:t>for subscribed users</w:t>
      </w:r>
      <w:r>
        <w:br/>
        <w:t xml:space="preserve">   - Risk categorization (Low, Moderate, Severe)</w:t>
      </w:r>
      <w:r>
        <w:br/>
      </w:r>
      <w:r>
        <w:br/>
        <w:t>4. Reports &amp; Visualization</w:t>
      </w:r>
      <w:r>
        <w:br/>
        <w:t xml:space="preserve">   - Interactive maps (flood-prone areas, cyclone tracks)</w:t>
      </w:r>
      <w:r>
        <w:br/>
        <w:t xml:space="preserve">   - Charts: rainfall trends, cyclone frequency, flood intensity</w:t>
      </w:r>
      <w:r>
        <w:br/>
        <w:t xml:space="preserve">   - Predictive analytics using his</w:t>
      </w:r>
      <w:r>
        <w:t>torical data</w:t>
      </w:r>
      <w:r>
        <w:br/>
        <w:t xml:space="preserve">   - Export reports to CSV/Excel</w:t>
      </w:r>
    </w:p>
    <w:p w:rsidR="0039164D" w:rsidRDefault="004033ED">
      <w:pPr>
        <w:pStyle w:val="Heading1"/>
      </w:pPr>
      <w:r>
        <w:t>4. Non-Functional Requirements</w:t>
      </w:r>
    </w:p>
    <w:p w:rsidR="0039164D" w:rsidRDefault="004033ED">
      <w:r>
        <w:t>- Performance: Handle large-scale datasets and thousands of concurrent users</w:t>
      </w:r>
      <w:r>
        <w:br/>
        <w:t>- Usability: Simple UI with real-time maps and alerts</w:t>
      </w:r>
      <w:r>
        <w:br/>
      </w:r>
      <w:r>
        <w:lastRenderedPageBreak/>
        <w:t>- Reliability: Data consistency ensured by Mongo</w:t>
      </w:r>
      <w:r>
        <w:t>DB &amp; backup strategy</w:t>
      </w:r>
      <w:r>
        <w:br/>
        <w:t>- Scalability: Cloud deployment (AWS/GCP/Azure) for high availability</w:t>
      </w:r>
      <w:r>
        <w:br/>
        <w:t>- Security: Role-based access (Admin, Researcher, Public User), HTTPS, encrypted API calls</w:t>
      </w:r>
    </w:p>
    <w:p w:rsidR="0039164D" w:rsidRDefault="004033ED">
      <w:pPr>
        <w:pStyle w:val="Heading1"/>
      </w:pPr>
      <w:r>
        <w:t>5. External Interface Requirements</w:t>
      </w:r>
    </w:p>
    <w:p w:rsidR="0039164D" w:rsidRDefault="004033ED">
      <w:pPr>
        <w:pStyle w:val="Heading2"/>
      </w:pPr>
      <w:r>
        <w:t>5.1 User Interface</w:t>
      </w:r>
    </w:p>
    <w:p w:rsidR="0039164D" w:rsidRDefault="004033ED">
      <w:r>
        <w:t>- Left-side navigati</w:t>
      </w:r>
      <w:r>
        <w:t>on bar: Dashboard, Alerts, Data, Reports, Settings</w:t>
      </w:r>
      <w:r>
        <w:br/>
        <w:t>- Main area: Maps, charts, alert panels</w:t>
      </w:r>
      <w:r>
        <w:br/>
        <w:t>- Mobile-responsive UI</w:t>
      </w:r>
    </w:p>
    <w:p w:rsidR="0039164D" w:rsidRDefault="004033ED">
      <w:pPr>
        <w:pStyle w:val="Heading2"/>
      </w:pPr>
      <w:r>
        <w:t>5.2 Hardware</w:t>
      </w:r>
    </w:p>
    <w:p w:rsidR="0039164D" w:rsidRDefault="004033ED">
      <w:r>
        <w:t>- Standard PC / Laptop / Smartphone with internet</w:t>
      </w:r>
      <w:r>
        <w:br/>
        <w:t>- Minimum 2 GB RAM for smooth usage</w:t>
      </w:r>
    </w:p>
    <w:p w:rsidR="0039164D" w:rsidRDefault="004033ED">
      <w:pPr>
        <w:pStyle w:val="Heading2"/>
      </w:pPr>
      <w:r>
        <w:t>5.3 Software</w:t>
      </w:r>
    </w:p>
    <w:p w:rsidR="0039164D" w:rsidRDefault="004033ED">
      <w:r>
        <w:t>- Frontend: React.js</w:t>
      </w:r>
      <w:r>
        <w:br/>
        <w:t>- Backend</w:t>
      </w:r>
      <w:r>
        <w:t>: Node.js + Express</w:t>
      </w:r>
      <w:r>
        <w:br/>
        <w:t>- Database: MongoDB Atlas</w:t>
      </w:r>
      <w:r>
        <w:br/>
        <w:t>- APIs: NASA datasets</w:t>
      </w:r>
    </w:p>
    <w:p w:rsidR="0039164D" w:rsidRDefault="004033ED">
      <w:pPr>
        <w:pStyle w:val="Heading1"/>
      </w:pPr>
      <w:r>
        <w:t>6. System Features / Workflow</w:t>
      </w:r>
    </w:p>
    <w:p w:rsidR="0039164D" w:rsidRDefault="004033ED">
      <w:r>
        <w:t>1. Dashboard: View real-time disaster risk summary, maps, and alerts</w:t>
      </w:r>
      <w:r>
        <w:br/>
        <w:t>2. Data Module: Fetch &amp; filter NASA datasets by location/time/disaster type</w:t>
      </w:r>
      <w:r>
        <w:br/>
        <w:t xml:space="preserve">3. Alerts: </w:t>
      </w:r>
      <w:r>
        <w:t>Generate real-time notifications when thresholds are crossed</w:t>
      </w:r>
      <w:r>
        <w:br/>
        <w:t>4. Reports: Charts, maps, and exportable reports for decision-making</w:t>
      </w:r>
    </w:p>
    <w:p w:rsidR="0039164D" w:rsidRDefault="004033ED">
      <w:pPr>
        <w:pStyle w:val="Heading1"/>
      </w:pPr>
      <w:r>
        <w:t>7. Future Enhancements</w:t>
      </w:r>
    </w:p>
    <w:p w:rsidR="0039164D" w:rsidRDefault="004033ED">
      <w:r>
        <w:t>- AI/ML models for predictive disaster analytics</w:t>
      </w:r>
      <w:r>
        <w:br/>
        <w:t>- Integration with IoT sensors &amp; weather stations</w:t>
      </w:r>
      <w:r>
        <w:br/>
        <w:t>- Mo</w:t>
      </w:r>
      <w:r>
        <w:t>bile App for offline alerts</w:t>
      </w:r>
      <w:r>
        <w:br/>
        <w:t>- Multi-language support for global adoption</w:t>
      </w:r>
      <w:r>
        <w:br/>
        <w:t>- Collaboration with other datasets (NOAA, ISRO, ESA)</w:t>
      </w:r>
    </w:p>
    <w:sectPr w:rsidR="00391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164D"/>
    <w:rsid w:val="003C4CF3"/>
    <w:rsid w:val="00403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8AAA96-C8D5-401C-931C-6DCCF336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9B610-442D-4A05-A875-6D544BA4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2025-08-26T05:10:00Z</dcterms:created>
  <dcterms:modified xsi:type="dcterms:W3CDTF">2025-08-26T05:10:00Z</dcterms:modified>
  <cp:category/>
</cp:coreProperties>
</file>